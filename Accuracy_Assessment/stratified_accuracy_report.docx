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49540" w14:textId="77777777" w:rsidR="006B67E8" w:rsidRPr="004F3729" w:rsidRDefault="00000000">
      <w:pPr>
        <w:pStyle w:val="Heading1"/>
        <w:rPr>
          <w:sz w:val="20"/>
          <w:szCs w:val="20"/>
        </w:rPr>
      </w:pPr>
      <w:r w:rsidRPr="004F3729">
        <w:rPr>
          <w:sz w:val="20"/>
          <w:szCs w:val="20"/>
        </w:rPr>
        <w:t>CNN MODEL REPORT</w:t>
      </w:r>
    </w:p>
    <w:p w14:paraId="13E36CA2" w14:textId="77777777" w:rsidR="004F3729" w:rsidRPr="004F3729" w:rsidRDefault="00000000">
      <w:pPr>
        <w:rPr>
          <w:rFonts w:ascii="Courier New" w:hAnsi="Courier New"/>
          <w:sz w:val="16"/>
          <w:szCs w:val="16"/>
        </w:rPr>
      </w:pPr>
      <w:r w:rsidRPr="004F3729">
        <w:rPr>
          <w:rFonts w:ascii="Courier New" w:hAnsi="Courier New"/>
          <w:sz w:val="16"/>
          <w:szCs w:val="16"/>
        </w:rPr>
        <w:t>CLASSIFICATION ACCURACY ASSESSMENT REPORT</w:t>
      </w:r>
      <w:r w:rsidRPr="004F3729">
        <w:rPr>
          <w:rFonts w:ascii="Courier New" w:hAnsi="Courier New"/>
          <w:sz w:val="16"/>
          <w:szCs w:val="16"/>
        </w:rPr>
        <w:br/>
        <w:t>-----------------------------------------</w:t>
      </w:r>
      <w:r w:rsidRPr="004F3729">
        <w:rPr>
          <w:rFonts w:ascii="Courier New" w:hAnsi="Courier New"/>
          <w:sz w:val="16"/>
          <w:szCs w:val="16"/>
        </w:rPr>
        <w:br/>
        <w:t>Image File : /content/drive/My Drive/Accuracy_assessment/cnn_them.img</w:t>
      </w:r>
      <w:r w:rsidRPr="004F3729">
        <w:rPr>
          <w:rFonts w:ascii="Courier New" w:hAnsi="Courier New"/>
          <w:sz w:val="16"/>
          <w:szCs w:val="16"/>
        </w:rPr>
        <w:br/>
        <w:t>User Name  : root</w:t>
      </w:r>
      <w:r w:rsidRPr="004F3729">
        <w:rPr>
          <w:rFonts w:ascii="Courier New" w:hAnsi="Courier New"/>
          <w:sz w:val="16"/>
          <w:szCs w:val="16"/>
        </w:rPr>
        <w:br/>
        <w:t>Date       : Fri Jun 20 10:22:01 2025</w:t>
      </w:r>
      <w:r w:rsidRPr="004F3729">
        <w:rPr>
          <w:rFonts w:ascii="Courier New" w:hAnsi="Courier New"/>
          <w:sz w:val="16"/>
          <w:szCs w:val="16"/>
        </w:rPr>
        <w:br/>
      </w:r>
      <w:r w:rsidRPr="004F3729">
        <w:rPr>
          <w:rFonts w:ascii="Courier New" w:hAnsi="Courier New"/>
          <w:sz w:val="16"/>
          <w:szCs w:val="16"/>
        </w:rPr>
        <w:br/>
      </w:r>
      <w:r w:rsidRPr="004F3729">
        <w:rPr>
          <w:rFonts w:ascii="Courier New" w:hAnsi="Courier New"/>
          <w:sz w:val="16"/>
          <w:szCs w:val="16"/>
        </w:rPr>
        <w:br/>
      </w:r>
      <w:r w:rsidRPr="004F3729">
        <w:rPr>
          <w:rFonts w:ascii="Courier New" w:hAnsi="Courier New"/>
          <w:sz w:val="16"/>
          <w:szCs w:val="16"/>
        </w:rPr>
        <w:br/>
        <w:t>ERROR MATRIX</w:t>
      </w:r>
      <w:r w:rsidRPr="004F3729">
        <w:rPr>
          <w:rFonts w:ascii="Courier New" w:hAnsi="Courier New"/>
          <w:sz w:val="16"/>
          <w:szCs w:val="16"/>
        </w:rPr>
        <w:br/>
        <w:t>------------</w:t>
      </w:r>
      <w:r w:rsidRPr="004F3729">
        <w:rPr>
          <w:rFonts w:ascii="Courier New" w:hAnsi="Courier New"/>
          <w:sz w:val="16"/>
          <w:szCs w:val="16"/>
        </w:rPr>
        <w:br/>
        <w:t xml:space="preserve">              Reference Data</w:t>
      </w:r>
      <w:r w:rsidRPr="004F3729">
        <w:rPr>
          <w:rFonts w:ascii="Courier New" w:hAnsi="Courier New"/>
          <w:sz w:val="16"/>
          <w:szCs w:val="16"/>
        </w:rPr>
        <w:br/>
        <w:t xml:space="preserve">              --------------</w:t>
      </w:r>
      <w:r w:rsidRPr="004F3729">
        <w:rPr>
          <w:rFonts w:ascii="Courier New" w:hAnsi="Courier New"/>
          <w:sz w:val="16"/>
          <w:szCs w:val="16"/>
        </w:rPr>
        <w:br/>
        <w:t>Classified Data</w:t>
      </w:r>
      <w:r w:rsidRPr="004F3729">
        <w:rPr>
          <w:rFonts w:ascii="Courier New" w:hAnsi="Courier New"/>
          <w:sz w:val="16"/>
          <w:szCs w:val="16"/>
        </w:rPr>
        <w:br/>
        <w:t>---------------</w:t>
      </w:r>
      <w:r w:rsidRPr="004F3729">
        <w:rPr>
          <w:rFonts w:ascii="Courier New" w:hAnsi="Courier New"/>
          <w:sz w:val="16"/>
          <w:szCs w:val="16"/>
        </w:rPr>
        <w:br/>
        <w:t xml:space="preserve">                          Water  Agriculture &amp; Vegetation  Settlement  Mining  Barren Land  Forest</w:t>
      </w:r>
      <w:r w:rsidRPr="004F3729">
        <w:rPr>
          <w:rFonts w:ascii="Courier New" w:hAnsi="Courier New"/>
          <w:sz w:val="16"/>
          <w:szCs w:val="16"/>
        </w:rPr>
        <w:br/>
        <w:t>Water                        16                         0           0       0            0       1</w:t>
      </w:r>
      <w:r w:rsidRPr="004F3729">
        <w:rPr>
          <w:rFonts w:ascii="Courier New" w:hAnsi="Courier New"/>
          <w:sz w:val="16"/>
          <w:szCs w:val="16"/>
        </w:rPr>
        <w:br/>
        <w:t>Agriculture &amp; Vegetation      3                        18           3       0            2       1</w:t>
      </w:r>
      <w:r w:rsidRPr="004F3729">
        <w:rPr>
          <w:rFonts w:ascii="Courier New" w:hAnsi="Courier New"/>
          <w:sz w:val="16"/>
          <w:szCs w:val="16"/>
        </w:rPr>
        <w:br/>
        <w:t>Settlement                    0                         0          10       0            1       0</w:t>
      </w:r>
      <w:r w:rsidRPr="004F3729">
        <w:rPr>
          <w:rFonts w:ascii="Courier New" w:hAnsi="Courier New"/>
          <w:sz w:val="16"/>
          <w:szCs w:val="16"/>
        </w:rPr>
        <w:br/>
        <w:t>Mining                        0                         0           0      14            0       0</w:t>
      </w:r>
      <w:r w:rsidRPr="004F3729">
        <w:rPr>
          <w:rFonts w:ascii="Courier New" w:hAnsi="Courier New"/>
          <w:sz w:val="16"/>
          <w:szCs w:val="16"/>
        </w:rPr>
        <w:br/>
        <w:t>Barren Land                   0                         0           2       1           14       0</w:t>
      </w:r>
      <w:r w:rsidRPr="004F3729">
        <w:rPr>
          <w:rFonts w:ascii="Courier New" w:hAnsi="Courier New"/>
          <w:sz w:val="16"/>
          <w:szCs w:val="16"/>
        </w:rPr>
        <w:br/>
        <w:t>Forest                        1                         2           5       5            3      18</w:t>
      </w:r>
      <w:r w:rsidRPr="004F3729">
        <w:rPr>
          <w:rFonts w:ascii="Courier New" w:hAnsi="Courier New"/>
          <w:sz w:val="16"/>
          <w:szCs w:val="16"/>
        </w:rPr>
        <w:br/>
      </w:r>
      <w:r w:rsidRPr="004F3729">
        <w:rPr>
          <w:rFonts w:ascii="Courier New" w:hAnsi="Courier New"/>
          <w:sz w:val="16"/>
          <w:szCs w:val="16"/>
        </w:rPr>
        <w:br/>
        <w:t xml:space="preserve">              Water  Agriculture &amp; Vegetation  Settlement  Mining  Barren Land  Forest</w:t>
      </w:r>
      <w:r w:rsidRPr="004F3729">
        <w:rPr>
          <w:rFonts w:ascii="Courier New" w:hAnsi="Courier New"/>
          <w:sz w:val="16"/>
          <w:szCs w:val="16"/>
        </w:rPr>
        <w:br/>
        <w:t>Row Total        17                        27          11      14           17      34</w:t>
      </w:r>
      <w:r w:rsidRPr="004F3729">
        <w:rPr>
          <w:rFonts w:ascii="Courier New" w:hAnsi="Courier New"/>
          <w:sz w:val="16"/>
          <w:szCs w:val="16"/>
        </w:rPr>
        <w:br/>
        <w:t>Column Total     20                        20          20      20           20      20</w:t>
      </w:r>
      <w:r w:rsidRPr="004F3729">
        <w:rPr>
          <w:rFonts w:ascii="Courier New" w:hAnsi="Courier New"/>
          <w:sz w:val="16"/>
          <w:szCs w:val="16"/>
        </w:rPr>
        <w:br/>
      </w:r>
      <w:r w:rsidRPr="004F3729">
        <w:rPr>
          <w:rFonts w:ascii="Courier New" w:hAnsi="Courier New"/>
          <w:sz w:val="16"/>
          <w:szCs w:val="16"/>
        </w:rPr>
        <w:br/>
      </w:r>
      <w:r w:rsidRPr="004F3729">
        <w:rPr>
          <w:rFonts w:ascii="Courier New" w:hAnsi="Courier New"/>
          <w:sz w:val="16"/>
          <w:szCs w:val="16"/>
        </w:rPr>
        <w:br/>
      </w:r>
      <w:r w:rsidRPr="004F3729">
        <w:rPr>
          <w:rFonts w:ascii="Courier New" w:hAnsi="Courier New"/>
          <w:sz w:val="16"/>
          <w:szCs w:val="16"/>
        </w:rPr>
        <w:tab/>
      </w:r>
      <w:r w:rsidRPr="004F3729">
        <w:rPr>
          <w:rFonts w:ascii="Courier New" w:hAnsi="Courier New"/>
          <w:sz w:val="16"/>
          <w:szCs w:val="16"/>
        </w:rPr>
        <w:tab/>
        <w:t>----- End of Error Matrix -----</w:t>
      </w:r>
      <w:r w:rsidRPr="004F3729">
        <w:rPr>
          <w:rFonts w:ascii="Courier New" w:hAnsi="Courier New"/>
          <w:sz w:val="16"/>
          <w:szCs w:val="16"/>
        </w:rPr>
        <w:br/>
      </w:r>
      <w:r w:rsidRPr="004F3729">
        <w:rPr>
          <w:rFonts w:ascii="Courier New" w:hAnsi="Courier New"/>
          <w:sz w:val="16"/>
          <w:szCs w:val="16"/>
        </w:rPr>
        <w:br/>
      </w:r>
      <w:r w:rsidRPr="004F3729">
        <w:rPr>
          <w:rFonts w:ascii="Courier New" w:hAnsi="Courier New"/>
          <w:sz w:val="16"/>
          <w:szCs w:val="16"/>
        </w:rPr>
        <w:br/>
        <w:t>ACCURACY TOTALS</w:t>
      </w:r>
      <w:r w:rsidRPr="004F3729">
        <w:rPr>
          <w:rFonts w:ascii="Courier New" w:hAnsi="Courier New"/>
          <w:sz w:val="16"/>
          <w:szCs w:val="16"/>
        </w:rPr>
        <w:br/>
        <w:t>----------------</w:t>
      </w:r>
      <w:r w:rsidRPr="004F3729">
        <w:rPr>
          <w:rFonts w:ascii="Courier New" w:hAnsi="Courier New"/>
          <w:sz w:val="16"/>
          <w:szCs w:val="16"/>
        </w:rPr>
        <w:br/>
        <w:t xml:space="preserve">              Class Name  Reference Totals  Classified Totals  Number Correct Producers Accuracy Users Accuracy</w:t>
      </w:r>
      <w:r w:rsidRPr="004F3729">
        <w:rPr>
          <w:rFonts w:ascii="Courier New" w:hAnsi="Courier New"/>
          <w:sz w:val="16"/>
          <w:szCs w:val="16"/>
        </w:rPr>
        <w:br/>
        <w:t xml:space="preserve">                   Water                20                 17              16             80.00%         94.12%</w:t>
      </w:r>
      <w:r w:rsidRPr="004F3729">
        <w:rPr>
          <w:rFonts w:ascii="Courier New" w:hAnsi="Courier New"/>
          <w:sz w:val="16"/>
          <w:szCs w:val="16"/>
        </w:rPr>
        <w:br/>
        <w:t>Agriculture &amp; Vegetation                20                 27              18             90.00%         66.67%</w:t>
      </w:r>
      <w:r w:rsidRPr="004F3729">
        <w:rPr>
          <w:rFonts w:ascii="Courier New" w:hAnsi="Courier New"/>
          <w:sz w:val="16"/>
          <w:szCs w:val="16"/>
        </w:rPr>
        <w:br/>
        <w:t xml:space="preserve">              Settlement                20                 11              10             50.00%         90.91%</w:t>
      </w:r>
      <w:r w:rsidRPr="004F3729">
        <w:rPr>
          <w:rFonts w:ascii="Courier New" w:hAnsi="Courier New"/>
          <w:sz w:val="16"/>
          <w:szCs w:val="16"/>
        </w:rPr>
        <w:br/>
        <w:t xml:space="preserve">                  Mining                20                 14              14             70.00%        100.00%</w:t>
      </w:r>
      <w:r w:rsidRPr="004F3729">
        <w:rPr>
          <w:rFonts w:ascii="Courier New" w:hAnsi="Courier New"/>
          <w:sz w:val="16"/>
          <w:szCs w:val="16"/>
        </w:rPr>
        <w:br/>
        <w:t xml:space="preserve">             Barren Land                20                 17              14             70.00%         82.35%</w:t>
      </w:r>
      <w:r w:rsidRPr="004F3729">
        <w:rPr>
          <w:rFonts w:ascii="Courier New" w:hAnsi="Courier New"/>
          <w:sz w:val="16"/>
          <w:szCs w:val="16"/>
        </w:rPr>
        <w:br/>
        <w:t xml:space="preserve">                  Forest                20                 34              18             90.00%         52.94%</w:t>
      </w:r>
      <w:r w:rsidRPr="004F3729">
        <w:rPr>
          <w:rFonts w:ascii="Courier New" w:hAnsi="Courier New"/>
          <w:sz w:val="16"/>
          <w:szCs w:val="16"/>
        </w:rPr>
        <w:br/>
      </w:r>
      <w:r w:rsidRPr="004F3729">
        <w:rPr>
          <w:rFonts w:ascii="Courier New" w:hAnsi="Courier New"/>
          <w:sz w:val="16"/>
          <w:szCs w:val="16"/>
        </w:rPr>
        <w:br/>
      </w:r>
      <w:r w:rsidRPr="004F3729">
        <w:rPr>
          <w:rFonts w:ascii="Courier New" w:hAnsi="Courier New"/>
          <w:sz w:val="16"/>
          <w:szCs w:val="16"/>
        </w:rPr>
        <w:br/>
        <w:t>Overall Classification Accuracy =   75.00%</w:t>
      </w:r>
      <w:r w:rsidRPr="004F3729">
        <w:rPr>
          <w:rFonts w:ascii="Courier New" w:hAnsi="Courier New"/>
          <w:sz w:val="16"/>
          <w:szCs w:val="16"/>
        </w:rPr>
        <w:br/>
      </w:r>
      <w:r w:rsidRPr="004F3729">
        <w:rPr>
          <w:rFonts w:ascii="Courier New" w:hAnsi="Courier New"/>
          <w:sz w:val="16"/>
          <w:szCs w:val="16"/>
        </w:rPr>
        <w:br/>
      </w:r>
      <w:r w:rsidRPr="004F3729">
        <w:rPr>
          <w:rFonts w:ascii="Courier New" w:hAnsi="Courier New"/>
          <w:sz w:val="16"/>
          <w:szCs w:val="16"/>
        </w:rPr>
        <w:br/>
      </w:r>
      <w:r w:rsidRPr="004F3729">
        <w:rPr>
          <w:rFonts w:ascii="Courier New" w:hAnsi="Courier New"/>
          <w:sz w:val="16"/>
          <w:szCs w:val="16"/>
        </w:rPr>
        <w:tab/>
      </w:r>
      <w:r w:rsidRPr="004F3729">
        <w:rPr>
          <w:rFonts w:ascii="Courier New" w:hAnsi="Courier New"/>
          <w:sz w:val="16"/>
          <w:szCs w:val="16"/>
        </w:rPr>
        <w:tab/>
        <w:t>----- End of Accuracy Totals -----</w:t>
      </w:r>
      <w:r w:rsidRPr="004F3729">
        <w:rPr>
          <w:rFonts w:ascii="Courier New" w:hAnsi="Courier New"/>
          <w:sz w:val="16"/>
          <w:szCs w:val="16"/>
        </w:rPr>
        <w:br/>
      </w:r>
      <w:r w:rsidRPr="004F3729">
        <w:rPr>
          <w:rFonts w:ascii="Courier New" w:hAnsi="Courier New"/>
          <w:sz w:val="16"/>
          <w:szCs w:val="16"/>
        </w:rPr>
        <w:br/>
      </w:r>
      <w:r w:rsidRPr="004F3729">
        <w:rPr>
          <w:rFonts w:ascii="Courier New" w:hAnsi="Courier New"/>
          <w:sz w:val="16"/>
          <w:szCs w:val="16"/>
        </w:rPr>
        <w:br/>
        <w:t>KAPPA (K^) STATISTICS</w:t>
      </w:r>
      <w:r w:rsidRPr="004F3729">
        <w:rPr>
          <w:rFonts w:ascii="Courier New" w:hAnsi="Courier New"/>
          <w:sz w:val="16"/>
          <w:szCs w:val="16"/>
        </w:rPr>
        <w:br/>
        <w:t>---------------------</w:t>
      </w:r>
      <w:r w:rsidRPr="004F3729">
        <w:rPr>
          <w:rFonts w:ascii="Courier New" w:hAnsi="Courier New"/>
          <w:sz w:val="16"/>
          <w:szCs w:val="16"/>
        </w:rPr>
        <w:br/>
        <w:t>Overall Kappa Statistics = 0.7000</w:t>
      </w:r>
      <w:r w:rsidRPr="004F3729">
        <w:rPr>
          <w:rFonts w:ascii="Courier New" w:hAnsi="Courier New"/>
          <w:sz w:val="16"/>
          <w:szCs w:val="16"/>
        </w:rPr>
        <w:br/>
      </w:r>
      <w:r w:rsidRPr="004F3729">
        <w:rPr>
          <w:rFonts w:ascii="Courier New" w:hAnsi="Courier New"/>
          <w:sz w:val="16"/>
          <w:szCs w:val="16"/>
        </w:rPr>
        <w:br/>
        <w:t>Conditional Kappa for each Category.</w:t>
      </w:r>
      <w:r w:rsidRPr="004F3729">
        <w:rPr>
          <w:rFonts w:ascii="Courier New" w:hAnsi="Courier New"/>
          <w:sz w:val="16"/>
          <w:szCs w:val="16"/>
        </w:rPr>
        <w:br/>
        <w:t>------------------------------------</w:t>
      </w:r>
      <w:r w:rsidRPr="004F3729">
        <w:rPr>
          <w:rFonts w:ascii="Courier New" w:hAnsi="Courier New"/>
          <w:sz w:val="16"/>
          <w:szCs w:val="16"/>
        </w:rPr>
        <w:br/>
        <w:t xml:space="preserve">              Class Name  Kappa</w:t>
      </w:r>
      <w:r w:rsidRPr="004F3729">
        <w:rPr>
          <w:rFonts w:ascii="Courier New" w:hAnsi="Courier New"/>
          <w:sz w:val="16"/>
          <w:szCs w:val="16"/>
        </w:rPr>
        <w:br/>
        <w:t xml:space="preserve">                   Water 0.7670</w:t>
      </w:r>
      <w:r w:rsidRPr="004F3729">
        <w:rPr>
          <w:rFonts w:ascii="Courier New" w:hAnsi="Courier New"/>
          <w:sz w:val="16"/>
          <w:szCs w:val="16"/>
        </w:rPr>
        <w:br/>
        <w:t>Agriculture &amp; Vegetation 0.8710</w:t>
      </w:r>
      <w:r w:rsidRPr="004F3729">
        <w:rPr>
          <w:rFonts w:ascii="Courier New" w:hAnsi="Courier New"/>
          <w:sz w:val="16"/>
          <w:szCs w:val="16"/>
        </w:rPr>
        <w:br/>
        <w:t xml:space="preserve">              Settlement 0.4495</w:t>
      </w:r>
      <w:r w:rsidRPr="004F3729">
        <w:rPr>
          <w:rFonts w:ascii="Courier New" w:hAnsi="Courier New"/>
          <w:sz w:val="16"/>
          <w:szCs w:val="16"/>
        </w:rPr>
        <w:br/>
        <w:t xml:space="preserve">                  Mining 0.6604</w:t>
      </w:r>
      <w:r w:rsidRPr="004F3729">
        <w:rPr>
          <w:rFonts w:ascii="Courier New" w:hAnsi="Courier New"/>
          <w:sz w:val="16"/>
          <w:szCs w:val="16"/>
        </w:rPr>
        <w:br/>
        <w:t xml:space="preserve">             Barren Land 0.6505</w:t>
      </w:r>
      <w:r w:rsidRPr="004F3729">
        <w:rPr>
          <w:rFonts w:ascii="Courier New" w:hAnsi="Courier New"/>
          <w:sz w:val="16"/>
          <w:szCs w:val="16"/>
        </w:rPr>
        <w:br/>
        <w:t xml:space="preserve">                  Forest 0.8605</w:t>
      </w:r>
    </w:p>
    <w:p w14:paraId="3AEE6D99" w14:textId="6767CAFE" w:rsidR="006B67E8" w:rsidRPr="004F3729" w:rsidRDefault="00000000">
      <w:pPr>
        <w:rPr>
          <w:sz w:val="16"/>
          <w:szCs w:val="16"/>
        </w:rPr>
      </w:pPr>
      <w:r w:rsidRPr="004F3729">
        <w:rPr>
          <w:rFonts w:ascii="Courier New" w:hAnsi="Courier New"/>
          <w:sz w:val="16"/>
          <w:szCs w:val="16"/>
        </w:rPr>
        <w:tab/>
        <w:t>----- End of Kappa Statistics -----</w:t>
      </w:r>
      <w:r w:rsidRPr="004F3729">
        <w:rPr>
          <w:rFonts w:ascii="Courier New" w:hAnsi="Courier New"/>
          <w:sz w:val="16"/>
          <w:szCs w:val="16"/>
        </w:rPr>
        <w:br/>
      </w:r>
    </w:p>
    <w:p w14:paraId="67EF6D02" w14:textId="77777777" w:rsidR="006B67E8" w:rsidRPr="004F3729" w:rsidRDefault="00000000">
      <w:pPr>
        <w:rPr>
          <w:sz w:val="16"/>
          <w:szCs w:val="16"/>
        </w:rPr>
      </w:pPr>
      <w:r w:rsidRPr="004F3729">
        <w:rPr>
          <w:sz w:val="16"/>
          <w:szCs w:val="16"/>
        </w:rPr>
        <w:br w:type="page"/>
      </w:r>
    </w:p>
    <w:p w14:paraId="6735CB2D" w14:textId="77777777" w:rsidR="006B67E8" w:rsidRPr="004F3729" w:rsidRDefault="00000000">
      <w:pPr>
        <w:pStyle w:val="Heading1"/>
        <w:rPr>
          <w:sz w:val="20"/>
          <w:szCs w:val="20"/>
        </w:rPr>
      </w:pPr>
      <w:r w:rsidRPr="004F3729">
        <w:rPr>
          <w:sz w:val="20"/>
          <w:szCs w:val="20"/>
        </w:rPr>
        <w:lastRenderedPageBreak/>
        <w:t>RANDOM FOREST MODEL REPORT</w:t>
      </w:r>
    </w:p>
    <w:p w14:paraId="15C07B4E" w14:textId="77777777" w:rsidR="006B67E8" w:rsidRPr="004F3729" w:rsidRDefault="00000000">
      <w:pPr>
        <w:rPr>
          <w:sz w:val="16"/>
          <w:szCs w:val="16"/>
        </w:rPr>
      </w:pPr>
      <w:r w:rsidRPr="004F3729">
        <w:rPr>
          <w:rFonts w:ascii="Courier New" w:hAnsi="Courier New"/>
          <w:sz w:val="16"/>
          <w:szCs w:val="16"/>
        </w:rPr>
        <w:t>CLASSIFICATION ACCURACY ASSESSMENT REPORT</w:t>
      </w:r>
      <w:r w:rsidRPr="004F3729">
        <w:rPr>
          <w:rFonts w:ascii="Courier New" w:hAnsi="Courier New"/>
          <w:sz w:val="16"/>
          <w:szCs w:val="16"/>
        </w:rPr>
        <w:br/>
        <w:t>-----------------------------------------</w:t>
      </w:r>
      <w:r w:rsidRPr="004F3729">
        <w:rPr>
          <w:rFonts w:ascii="Courier New" w:hAnsi="Courier New"/>
          <w:sz w:val="16"/>
          <w:szCs w:val="16"/>
        </w:rPr>
        <w:br/>
        <w:t>Image File : /content/drive/My Drive/Accuracy_assessment/rf_them.img</w:t>
      </w:r>
      <w:r w:rsidRPr="004F3729">
        <w:rPr>
          <w:rFonts w:ascii="Courier New" w:hAnsi="Courier New"/>
          <w:sz w:val="16"/>
          <w:szCs w:val="16"/>
        </w:rPr>
        <w:br/>
        <w:t>User Name  : root</w:t>
      </w:r>
      <w:r w:rsidRPr="004F3729">
        <w:rPr>
          <w:rFonts w:ascii="Courier New" w:hAnsi="Courier New"/>
          <w:sz w:val="16"/>
          <w:szCs w:val="16"/>
        </w:rPr>
        <w:br/>
        <w:t>Date       : Fri Jun 20 10:22:01 2025</w:t>
      </w:r>
      <w:r w:rsidRPr="004F3729">
        <w:rPr>
          <w:rFonts w:ascii="Courier New" w:hAnsi="Courier New"/>
          <w:sz w:val="16"/>
          <w:szCs w:val="16"/>
        </w:rPr>
        <w:br/>
      </w:r>
      <w:r w:rsidRPr="004F3729">
        <w:rPr>
          <w:rFonts w:ascii="Courier New" w:hAnsi="Courier New"/>
          <w:sz w:val="16"/>
          <w:szCs w:val="16"/>
        </w:rPr>
        <w:br/>
      </w:r>
      <w:r w:rsidRPr="004F3729">
        <w:rPr>
          <w:rFonts w:ascii="Courier New" w:hAnsi="Courier New"/>
          <w:sz w:val="16"/>
          <w:szCs w:val="16"/>
        </w:rPr>
        <w:br/>
      </w:r>
      <w:r w:rsidRPr="004F3729">
        <w:rPr>
          <w:rFonts w:ascii="Courier New" w:hAnsi="Courier New"/>
          <w:sz w:val="16"/>
          <w:szCs w:val="16"/>
        </w:rPr>
        <w:br/>
        <w:t>ERROR MATRIX</w:t>
      </w:r>
      <w:r w:rsidRPr="004F3729">
        <w:rPr>
          <w:rFonts w:ascii="Courier New" w:hAnsi="Courier New"/>
          <w:sz w:val="16"/>
          <w:szCs w:val="16"/>
        </w:rPr>
        <w:br/>
        <w:t>------------</w:t>
      </w:r>
      <w:r w:rsidRPr="004F3729">
        <w:rPr>
          <w:rFonts w:ascii="Courier New" w:hAnsi="Courier New"/>
          <w:sz w:val="16"/>
          <w:szCs w:val="16"/>
        </w:rPr>
        <w:br/>
        <w:t xml:space="preserve">              Reference Data</w:t>
      </w:r>
      <w:r w:rsidRPr="004F3729">
        <w:rPr>
          <w:rFonts w:ascii="Courier New" w:hAnsi="Courier New"/>
          <w:sz w:val="16"/>
          <w:szCs w:val="16"/>
        </w:rPr>
        <w:br/>
        <w:t xml:space="preserve">              --------------</w:t>
      </w:r>
      <w:r w:rsidRPr="004F3729">
        <w:rPr>
          <w:rFonts w:ascii="Courier New" w:hAnsi="Courier New"/>
          <w:sz w:val="16"/>
          <w:szCs w:val="16"/>
        </w:rPr>
        <w:br/>
        <w:t>Classified Data</w:t>
      </w:r>
      <w:r w:rsidRPr="004F3729">
        <w:rPr>
          <w:rFonts w:ascii="Courier New" w:hAnsi="Courier New"/>
          <w:sz w:val="16"/>
          <w:szCs w:val="16"/>
        </w:rPr>
        <w:br/>
        <w:t>---------------</w:t>
      </w:r>
      <w:r w:rsidRPr="004F3729">
        <w:rPr>
          <w:rFonts w:ascii="Courier New" w:hAnsi="Courier New"/>
          <w:sz w:val="16"/>
          <w:szCs w:val="16"/>
        </w:rPr>
        <w:br/>
        <w:t xml:space="preserve">                          Water  Agriculture &amp; Vegetation  Settlement  Mining  Barren Land  Forest</w:t>
      </w:r>
      <w:r w:rsidRPr="004F3729">
        <w:rPr>
          <w:rFonts w:ascii="Courier New" w:hAnsi="Courier New"/>
          <w:sz w:val="16"/>
          <w:szCs w:val="16"/>
        </w:rPr>
        <w:br/>
        <w:t>Water                        15                         1           1       0            0       0</w:t>
      </w:r>
      <w:r w:rsidRPr="004F3729">
        <w:rPr>
          <w:rFonts w:ascii="Courier New" w:hAnsi="Courier New"/>
          <w:sz w:val="16"/>
          <w:szCs w:val="16"/>
        </w:rPr>
        <w:br/>
        <w:t>Agriculture &amp; Vegetation      1                        21           4       1            0       0</w:t>
      </w:r>
      <w:r w:rsidRPr="004F3729">
        <w:rPr>
          <w:rFonts w:ascii="Courier New" w:hAnsi="Courier New"/>
          <w:sz w:val="16"/>
          <w:szCs w:val="16"/>
        </w:rPr>
        <w:br/>
        <w:t>Settlement                    0                         5           4       0            2       0</w:t>
      </w:r>
      <w:r w:rsidRPr="004F3729">
        <w:rPr>
          <w:rFonts w:ascii="Courier New" w:hAnsi="Courier New"/>
          <w:sz w:val="16"/>
          <w:szCs w:val="16"/>
        </w:rPr>
        <w:br/>
        <w:t>Mining                        0                         0           1      10            3       0</w:t>
      </w:r>
      <w:r w:rsidRPr="004F3729">
        <w:rPr>
          <w:rFonts w:ascii="Courier New" w:hAnsi="Courier New"/>
          <w:sz w:val="16"/>
          <w:szCs w:val="16"/>
        </w:rPr>
        <w:br/>
        <w:t>Barren Land                   0                         7           2       0            8       0</w:t>
      </w:r>
      <w:r w:rsidRPr="004F3729">
        <w:rPr>
          <w:rFonts w:ascii="Courier New" w:hAnsi="Courier New"/>
          <w:sz w:val="16"/>
          <w:szCs w:val="16"/>
        </w:rPr>
        <w:br/>
        <w:t>Forest                        0                         7           5       1            5      16</w:t>
      </w:r>
      <w:r w:rsidRPr="004F3729">
        <w:rPr>
          <w:rFonts w:ascii="Courier New" w:hAnsi="Courier New"/>
          <w:sz w:val="16"/>
          <w:szCs w:val="16"/>
        </w:rPr>
        <w:br/>
      </w:r>
      <w:r w:rsidRPr="004F3729">
        <w:rPr>
          <w:rFonts w:ascii="Courier New" w:hAnsi="Courier New"/>
          <w:sz w:val="16"/>
          <w:szCs w:val="16"/>
        </w:rPr>
        <w:br/>
        <w:t xml:space="preserve">              Water  Agriculture &amp; Vegetation  Settlement  Mining  Barren Land  Forest</w:t>
      </w:r>
      <w:r w:rsidRPr="004F3729">
        <w:rPr>
          <w:rFonts w:ascii="Courier New" w:hAnsi="Courier New"/>
          <w:sz w:val="16"/>
          <w:szCs w:val="16"/>
        </w:rPr>
        <w:br/>
        <w:t>Row Total        17                        27          11      14           17      34</w:t>
      </w:r>
      <w:r w:rsidRPr="004F3729">
        <w:rPr>
          <w:rFonts w:ascii="Courier New" w:hAnsi="Courier New"/>
          <w:sz w:val="16"/>
          <w:szCs w:val="16"/>
        </w:rPr>
        <w:br/>
        <w:t>Column Total     16                        41          17      12           18      16</w:t>
      </w:r>
      <w:r w:rsidRPr="004F3729">
        <w:rPr>
          <w:rFonts w:ascii="Courier New" w:hAnsi="Courier New"/>
          <w:sz w:val="16"/>
          <w:szCs w:val="16"/>
        </w:rPr>
        <w:br/>
      </w:r>
      <w:r w:rsidRPr="004F3729">
        <w:rPr>
          <w:rFonts w:ascii="Courier New" w:hAnsi="Courier New"/>
          <w:sz w:val="16"/>
          <w:szCs w:val="16"/>
        </w:rPr>
        <w:br/>
      </w:r>
      <w:r w:rsidRPr="004F3729">
        <w:rPr>
          <w:rFonts w:ascii="Courier New" w:hAnsi="Courier New"/>
          <w:sz w:val="16"/>
          <w:szCs w:val="16"/>
        </w:rPr>
        <w:br/>
      </w:r>
      <w:r w:rsidRPr="004F3729">
        <w:rPr>
          <w:rFonts w:ascii="Courier New" w:hAnsi="Courier New"/>
          <w:sz w:val="16"/>
          <w:szCs w:val="16"/>
        </w:rPr>
        <w:tab/>
      </w:r>
      <w:r w:rsidRPr="004F3729">
        <w:rPr>
          <w:rFonts w:ascii="Courier New" w:hAnsi="Courier New"/>
          <w:sz w:val="16"/>
          <w:szCs w:val="16"/>
        </w:rPr>
        <w:tab/>
        <w:t>----- End of Error Matrix -----</w:t>
      </w:r>
      <w:r w:rsidRPr="004F3729">
        <w:rPr>
          <w:rFonts w:ascii="Courier New" w:hAnsi="Courier New"/>
          <w:sz w:val="16"/>
          <w:szCs w:val="16"/>
        </w:rPr>
        <w:br/>
      </w:r>
      <w:r w:rsidRPr="004F3729">
        <w:rPr>
          <w:rFonts w:ascii="Courier New" w:hAnsi="Courier New"/>
          <w:sz w:val="16"/>
          <w:szCs w:val="16"/>
        </w:rPr>
        <w:br/>
      </w:r>
      <w:r w:rsidRPr="004F3729">
        <w:rPr>
          <w:rFonts w:ascii="Courier New" w:hAnsi="Courier New"/>
          <w:sz w:val="16"/>
          <w:szCs w:val="16"/>
        </w:rPr>
        <w:br/>
        <w:t>ACCURACY TOTALS</w:t>
      </w:r>
      <w:r w:rsidRPr="004F3729">
        <w:rPr>
          <w:rFonts w:ascii="Courier New" w:hAnsi="Courier New"/>
          <w:sz w:val="16"/>
          <w:szCs w:val="16"/>
        </w:rPr>
        <w:br/>
        <w:t>----------------</w:t>
      </w:r>
      <w:r w:rsidRPr="004F3729">
        <w:rPr>
          <w:rFonts w:ascii="Courier New" w:hAnsi="Courier New"/>
          <w:sz w:val="16"/>
          <w:szCs w:val="16"/>
        </w:rPr>
        <w:br/>
        <w:t xml:space="preserve">              Class Name  Reference Totals  Classified Totals  Number Correct Producers Accuracy Users Accuracy</w:t>
      </w:r>
      <w:r w:rsidRPr="004F3729">
        <w:rPr>
          <w:rFonts w:ascii="Courier New" w:hAnsi="Courier New"/>
          <w:sz w:val="16"/>
          <w:szCs w:val="16"/>
        </w:rPr>
        <w:br/>
        <w:t xml:space="preserve">                   Water                16                 17              15             93.75%         88.24%</w:t>
      </w:r>
      <w:r w:rsidRPr="004F3729">
        <w:rPr>
          <w:rFonts w:ascii="Courier New" w:hAnsi="Courier New"/>
          <w:sz w:val="16"/>
          <w:szCs w:val="16"/>
        </w:rPr>
        <w:br/>
        <w:t>Agriculture &amp; Vegetation                41                 27              21             51.22%         77.78%</w:t>
      </w:r>
      <w:r w:rsidRPr="004F3729">
        <w:rPr>
          <w:rFonts w:ascii="Courier New" w:hAnsi="Courier New"/>
          <w:sz w:val="16"/>
          <w:szCs w:val="16"/>
        </w:rPr>
        <w:br/>
        <w:t xml:space="preserve">              Settlement                17                 11               4             23.53%         36.36%</w:t>
      </w:r>
      <w:r w:rsidRPr="004F3729">
        <w:rPr>
          <w:rFonts w:ascii="Courier New" w:hAnsi="Courier New"/>
          <w:sz w:val="16"/>
          <w:szCs w:val="16"/>
        </w:rPr>
        <w:br/>
        <w:t xml:space="preserve">                  Mining                12                 14              10             83.33%         71.43%</w:t>
      </w:r>
      <w:r w:rsidRPr="004F3729">
        <w:rPr>
          <w:rFonts w:ascii="Courier New" w:hAnsi="Courier New"/>
          <w:sz w:val="16"/>
          <w:szCs w:val="16"/>
        </w:rPr>
        <w:br/>
        <w:t xml:space="preserve">             Barren Land                18                 17               8             44.44%         47.06%</w:t>
      </w:r>
      <w:r w:rsidRPr="004F3729">
        <w:rPr>
          <w:rFonts w:ascii="Courier New" w:hAnsi="Courier New"/>
          <w:sz w:val="16"/>
          <w:szCs w:val="16"/>
        </w:rPr>
        <w:br/>
        <w:t xml:space="preserve">                  Forest                16                 34              16            100.00%         47.06%</w:t>
      </w:r>
      <w:r w:rsidRPr="004F3729">
        <w:rPr>
          <w:rFonts w:ascii="Courier New" w:hAnsi="Courier New"/>
          <w:sz w:val="16"/>
          <w:szCs w:val="16"/>
        </w:rPr>
        <w:br/>
      </w:r>
      <w:r w:rsidRPr="004F3729">
        <w:rPr>
          <w:rFonts w:ascii="Courier New" w:hAnsi="Courier New"/>
          <w:sz w:val="16"/>
          <w:szCs w:val="16"/>
        </w:rPr>
        <w:br/>
      </w:r>
      <w:r w:rsidRPr="004F3729">
        <w:rPr>
          <w:rFonts w:ascii="Courier New" w:hAnsi="Courier New"/>
          <w:sz w:val="16"/>
          <w:szCs w:val="16"/>
        </w:rPr>
        <w:br/>
        <w:t>Overall Classification Accuracy =   61.67%</w:t>
      </w:r>
      <w:r w:rsidRPr="004F3729">
        <w:rPr>
          <w:rFonts w:ascii="Courier New" w:hAnsi="Courier New"/>
          <w:sz w:val="16"/>
          <w:szCs w:val="16"/>
        </w:rPr>
        <w:br/>
      </w:r>
      <w:r w:rsidRPr="004F3729">
        <w:rPr>
          <w:rFonts w:ascii="Courier New" w:hAnsi="Courier New"/>
          <w:sz w:val="16"/>
          <w:szCs w:val="16"/>
        </w:rPr>
        <w:br/>
      </w:r>
      <w:r w:rsidRPr="004F3729">
        <w:rPr>
          <w:rFonts w:ascii="Courier New" w:hAnsi="Courier New"/>
          <w:sz w:val="16"/>
          <w:szCs w:val="16"/>
        </w:rPr>
        <w:br/>
      </w:r>
      <w:r w:rsidRPr="004F3729">
        <w:rPr>
          <w:rFonts w:ascii="Courier New" w:hAnsi="Courier New"/>
          <w:sz w:val="16"/>
          <w:szCs w:val="16"/>
        </w:rPr>
        <w:tab/>
      </w:r>
      <w:r w:rsidRPr="004F3729">
        <w:rPr>
          <w:rFonts w:ascii="Courier New" w:hAnsi="Courier New"/>
          <w:sz w:val="16"/>
          <w:szCs w:val="16"/>
        </w:rPr>
        <w:tab/>
        <w:t>----- End of Accuracy Totals -----</w:t>
      </w:r>
      <w:r w:rsidRPr="004F3729">
        <w:rPr>
          <w:rFonts w:ascii="Courier New" w:hAnsi="Courier New"/>
          <w:sz w:val="16"/>
          <w:szCs w:val="16"/>
        </w:rPr>
        <w:br/>
      </w:r>
      <w:r w:rsidRPr="004F3729">
        <w:rPr>
          <w:rFonts w:ascii="Courier New" w:hAnsi="Courier New"/>
          <w:sz w:val="16"/>
          <w:szCs w:val="16"/>
        </w:rPr>
        <w:br/>
      </w:r>
      <w:r w:rsidRPr="004F3729">
        <w:rPr>
          <w:rFonts w:ascii="Courier New" w:hAnsi="Courier New"/>
          <w:sz w:val="16"/>
          <w:szCs w:val="16"/>
        </w:rPr>
        <w:br/>
        <w:t>KAPPA (K^) STATISTICS</w:t>
      </w:r>
      <w:r w:rsidRPr="004F3729">
        <w:rPr>
          <w:rFonts w:ascii="Courier New" w:hAnsi="Courier New"/>
          <w:sz w:val="16"/>
          <w:szCs w:val="16"/>
        </w:rPr>
        <w:br/>
        <w:t>---------------------</w:t>
      </w:r>
      <w:r w:rsidRPr="004F3729">
        <w:rPr>
          <w:rFonts w:ascii="Courier New" w:hAnsi="Courier New"/>
          <w:sz w:val="16"/>
          <w:szCs w:val="16"/>
        </w:rPr>
        <w:br/>
        <w:t>Overall Kappa Statistics = 0.5328</w:t>
      </w:r>
      <w:r w:rsidRPr="004F3729">
        <w:rPr>
          <w:rFonts w:ascii="Courier New" w:hAnsi="Courier New"/>
          <w:sz w:val="16"/>
          <w:szCs w:val="16"/>
        </w:rPr>
        <w:br/>
      </w:r>
      <w:r w:rsidRPr="004F3729">
        <w:rPr>
          <w:rFonts w:ascii="Courier New" w:hAnsi="Courier New"/>
          <w:sz w:val="16"/>
          <w:szCs w:val="16"/>
        </w:rPr>
        <w:br/>
        <w:t>Conditional Kappa for each Category.</w:t>
      </w:r>
      <w:r w:rsidRPr="004F3729">
        <w:rPr>
          <w:rFonts w:ascii="Courier New" w:hAnsi="Courier New"/>
          <w:sz w:val="16"/>
          <w:szCs w:val="16"/>
        </w:rPr>
        <w:br/>
        <w:t>------------------------------------</w:t>
      </w:r>
      <w:r w:rsidRPr="004F3729">
        <w:rPr>
          <w:rFonts w:ascii="Courier New" w:hAnsi="Courier New"/>
          <w:sz w:val="16"/>
          <w:szCs w:val="16"/>
        </w:rPr>
        <w:br/>
        <w:t xml:space="preserve">              Class Name  Kappa</w:t>
      </w:r>
      <w:r w:rsidRPr="004F3729">
        <w:rPr>
          <w:rFonts w:ascii="Courier New" w:hAnsi="Courier New"/>
          <w:sz w:val="16"/>
          <w:szCs w:val="16"/>
        </w:rPr>
        <w:br/>
        <w:t xml:space="preserve">                   Water 0.9272</w:t>
      </w:r>
      <w:r w:rsidRPr="004F3729">
        <w:rPr>
          <w:rFonts w:ascii="Courier New" w:hAnsi="Courier New"/>
          <w:sz w:val="16"/>
          <w:szCs w:val="16"/>
        </w:rPr>
        <w:br/>
        <w:t>Agriculture &amp; Vegetation 0.3706</w:t>
      </w:r>
      <w:r w:rsidRPr="004F3729">
        <w:rPr>
          <w:rFonts w:ascii="Courier New" w:hAnsi="Courier New"/>
          <w:sz w:val="16"/>
          <w:szCs w:val="16"/>
        </w:rPr>
        <w:br/>
        <w:t xml:space="preserve">              Settlement 0.1581</w:t>
      </w:r>
      <w:r w:rsidRPr="004F3729">
        <w:rPr>
          <w:rFonts w:ascii="Courier New" w:hAnsi="Courier New"/>
          <w:sz w:val="16"/>
          <w:szCs w:val="16"/>
        </w:rPr>
        <w:br/>
        <w:t xml:space="preserve">                  Mining 0.8113</w:t>
      </w:r>
      <w:r w:rsidRPr="004F3729">
        <w:rPr>
          <w:rFonts w:ascii="Courier New" w:hAnsi="Courier New"/>
          <w:sz w:val="16"/>
          <w:szCs w:val="16"/>
        </w:rPr>
        <w:br/>
        <w:t xml:space="preserve">             Barren Land 0.3528</w:t>
      </w:r>
      <w:r w:rsidRPr="004F3729">
        <w:rPr>
          <w:rFonts w:ascii="Courier New" w:hAnsi="Courier New"/>
          <w:sz w:val="16"/>
          <w:szCs w:val="16"/>
        </w:rPr>
        <w:br/>
        <w:t xml:space="preserve">                  Forest 1.0000</w:t>
      </w:r>
      <w:r w:rsidRPr="004F3729">
        <w:rPr>
          <w:rFonts w:ascii="Courier New" w:hAnsi="Courier New"/>
          <w:sz w:val="16"/>
          <w:szCs w:val="16"/>
        </w:rPr>
        <w:br/>
      </w:r>
      <w:r w:rsidRPr="004F3729">
        <w:rPr>
          <w:rFonts w:ascii="Courier New" w:hAnsi="Courier New"/>
          <w:sz w:val="16"/>
          <w:szCs w:val="16"/>
        </w:rPr>
        <w:br/>
      </w:r>
      <w:r w:rsidRPr="004F3729">
        <w:rPr>
          <w:rFonts w:ascii="Courier New" w:hAnsi="Courier New"/>
          <w:sz w:val="16"/>
          <w:szCs w:val="16"/>
        </w:rPr>
        <w:br/>
      </w:r>
      <w:r w:rsidRPr="004F3729">
        <w:rPr>
          <w:rFonts w:ascii="Courier New" w:hAnsi="Courier New"/>
          <w:sz w:val="16"/>
          <w:szCs w:val="16"/>
        </w:rPr>
        <w:tab/>
      </w:r>
      <w:r w:rsidRPr="004F3729">
        <w:rPr>
          <w:rFonts w:ascii="Courier New" w:hAnsi="Courier New"/>
          <w:sz w:val="16"/>
          <w:szCs w:val="16"/>
        </w:rPr>
        <w:tab/>
        <w:t>----- End of Kappa Statistics -----</w:t>
      </w:r>
      <w:r w:rsidRPr="004F3729">
        <w:rPr>
          <w:rFonts w:ascii="Courier New" w:hAnsi="Courier New"/>
          <w:sz w:val="16"/>
          <w:szCs w:val="16"/>
        </w:rPr>
        <w:br/>
      </w:r>
    </w:p>
    <w:p w14:paraId="14471FC7" w14:textId="77777777" w:rsidR="006B67E8" w:rsidRPr="004F3729" w:rsidRDefault="00000000">
      <w:pPr>
        <w:rPr>
          <w:sz w:val="16"/>
          <w:szCs w:val="16"/>
        </w:rPr>
      </w:pPr>
      <w:r w:rsidRPr="004F3729">
        <w:rPr>
          <w:sz w:val="16"/>
          <w:szCs w:val="16"/>
        </w:rPr>
        <w:br w:type="page"/>
      </w:r>
    </w:p>
    <w:p w14:paraId="079AD0DD" w14:textId="77777777" w:rsidR="006B67E8" w:rsidRPr="004F3729" w:rsidRDefault="00000000">
      <w:pPr>
        <w:pStyle w:val="Heading1"/>
        <w:rPr>
          <w:sz w:val="20"/>
          <w:szCs w:val="20"/>
        </w:rPr>
      </w:pPr>
      <w:r w:rsidRPr="004F3729">
        <w:rPr>
          <w:sz w:val="20"/>
          <w:szCs w:val="20"/>
        </w:rPr>
        <w:lastRenderedPageBreak/>
        <w:t>Raw Reference Data</w:t>
      </w:r>
    </w:p>
    <w:p w14:paraId="594B7145" w14:textId="77777777" w:rsidR="006B67E8" w:rsidRPr="004F3729" w:rsidRDefault="00000000">
      <w:pPr>
        <w:rPr>
          <w:sz w:val="16"/>
          <w:szCs w:val="16"/>
        </w:rPr>
      </w:pPr>
      <w:r w:rsidRPr="004F3729">
        <w:rPr>
          <w:sz w:val="16"/>
          <w:szCs w:val="16"/>
        </w:rPr>
        <w:t>The raw data collected during the interactive session.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6B67E8" w:rsidRPr="004F3729" w14:paraId="57B46443" w14:textId="77777777">
        <w:tc>
          <w:tcPr>
            <w:tcW w:w="1728" w:type="dxa"/>
          </w:tcPr>
          <w:p w14:paraId="3E454CBE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ref_x</w:t>
            </w:r>
          </w:p>
        </w:tc>
        <w:tc>
          <w:tcPr>
            <w:tcW w:w="1728" w:type="dxa"/>
          </w:tcPr>
          <w:p w14:paraId="039DE55A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ref_y</w:t>
            </w:r>
          </w:p>
        </w:tc>
        <w:tc>
          <w:tcPr>
            <w:tcW w:w="1728" w:type="dxa"/>
          </w:tcPr>
          <w:p w14:paraId="5B745661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reference_class</w:t>
            </w:r>
          </w:p>
        </w:tc>
        <w:tc>
          <w:tcPr>
            <w:tcW w:w="1728" w:type="dxa"/>
          </w:tcPr>
          <w:p w14:paraId="1922B948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cnn_class</w:t>
            </w:r>
          </w:p>
        </w:tc>
        <w:tc>
          <w:tcPr>
            <w:tcW w:w="1728" w:type="dxa"/>
          </w:tcPr>
          <w:p w14:paraId="642AC42A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rf_class</w:t>
            </w:r>
          </w:p>
        </w:tc>
      </w:tr>
      <w:tr w:rsidR="006B67E8" w:rsidRPr="004F3729" w14:paraId="0C2E2C77" w14:textId="77777777">
        <w:tc>
          <w:tcPr>
            <w:tcW w:w="1728" w:type="dxa"/>
          </w:tcPr>
          <w:p w14:paraId="3E77327C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8958</w:t>
            </w:r>
          </w:p>
        </w:tc>
        <w:tc>
          <w:tcPr>
            <w:tcW w:w="1728" w:type="dxa"/>
          </w:tcPr>
          <w:p w14:paraId="7DD89835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7640</w:t>
            </w:r>
          </w:p>
        </w:tc>
        <w:tc>
          <w:tcPr>
            <w:tcW w:w="1728" w:type="dxa"/>
          </w:tcPr>
          <w:p w14:paraId="79542F4C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  <w:tc>
          <w:tcPr>
            <w:tcW w:w="1728" w:type="dxa"/>
          </w:tcPr>
          <w:p w14:paraId="2DA7752A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1</w:t>
            </w:r>
          </w:p>
        </w:tc>
        <w:tc>
          <w:tcPr>
            <w:tcW w:w="1728" w:type="dxa"/>
          </w:tcPr>
          <w:p w14:paraId="0C469E28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1</w:t>
            </w:r>
          </w:p>
        </w:tc>
      </w:tr>
      <w:tr w:rsidR="006B67E8" w:rsidRPr="004F3729" w14:paraId="1049345F" w14:textId="77777777">
        <w:tc>
          <w:tcPr>
            <w:tcW w:w="1728" w:type="dxa"/>
          </w:tcPr>
          <w:p w14:paraId="626C9317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6238</w:t>
            </w:r>
          </w:p>
        </w:tc>
        <w:tc>
          <w:tcPr>
            <w:tcW w:w="1728" w:type="dxa"/>
          </w:tcPr>
          <w:p w14:paraId="7A53CC98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1759</w:t>
            </w:r>
          </w:p>
        </w:tc>
        <w:tc>
          <w:tcPr>
            <w:tcW w:w="1728" w:type="dxa"/>
          </w:tcPr>
          <w:p w14:paraId="7BDCCAFE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1</w:t>
            </w:r>
          </w:p>
        </w:tc>
        <w:tc>
          <w:tcPr>
            <w:tcW w:w="1728" w:type="dxa"/>
          </w:tcPr>
          <w:p w14:paraId="60646224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1</w:t>
            </w:r>
          </w:p>
        </w:tc>
        <w:tc>
          <w:tcPr>
            <w:tcW w:w="1728" w:type="dxa"/>
          </w:tcPr>
          <w:p w14:paraId="0615E044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1</w:t>
            </w:r>
          </w:p>
        </w:tc>
      </w:tr>
      <w:tr w:rsidR="006B67E8" w:rsidRPr="004F3729" w14:paraId="6C2BB025" w14:textId="77777777">
        <w:tc>
          <w:tcPr>
            <w:tcW w:w="1728" w:type="dxa"/>
          </w:tcPr>
          <w:p w14:paraId="636AE5AB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6346</w:t>
            </w:r>
          </w:p>
        </w:tc>
        <w:tc>
          <w:tcPr>
            <w:tcW w:w="1728" w:type="dxa"/>
          </w:tcPr>
          <w:p w14:paraId="16F9C410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1375</w:t>
            </w:r>
          </w:p>
        </w:tc>
        <w:tc>
          <w:tcPr>
            <w:tcW w:w="1728" w:type="dxa"/>
          </w:tcPr>
          <w:p w14:paraId="06E365B8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  <w:tc>
          <w:tcPr>
            <w:tcW w:w="1728" w:type="dxa"/>
          </w:tcPr>
          <w:p w14:paraId="5CC1F765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1</w:t>
            </w:r>
          </w:p>
        </w:tc>
        <w:tc>
          <w:tcPr>
            <w:tcW w:w="1728" w:type="dxa"/>
          </w:tcPr>
          <w:p w14:paraId="183CB656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</w:tr>
      <w:tr w:rsidR="006B67E8" w:rsidRPr="004F3729" w14:paraId="75343C29" w14:textId="77777777">
        <w:tc>
          <w:tcPr>
            <w:tcW w:w="1728" w:type="dxa"/>
          </w:tcPr>
          <w:p w14:paraId="63117067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9129</w:t>
            </w:r>
          </w:p>
        </w:tc>
        <w:tc>
          <w:tcPr>
            <w:tcW w:w="1728" w:type="dxa"/>
          </w:tcPr>
          <w:p w14:paraId="2F120E17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7393</w:t>
            </w:r>
          </w:p>
        </w:tc>
        <w:tc>
          <w:tcPr>
            <w:tcW w:w="1728" w:type="dxa"/>
          </w:tcPr>
          <w:p w14:paraId="62B346B2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1</w:t>
            </w:r>
          </w:p>
        </w:tc>
        <w:tc>
          <w:tcPr>
            <w:tcW w:w="1728" w:type="dxa"/>
          </w:tcPr>
          <w:p w14:paraId="12ABF94D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1</w:t>
            </w:r>
          </w:p>
        </w:tc>
        <w:tc>
          <w:tcPr>
            <w:tcW w:w="1728" w:type="dxa"/>
          </w:tcPr>
          <w:p w14:paraId="6A87C242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1</w:t>
            </w:r>
          </w:p>
        </w:tc>
      </w:tr>
      <w:tr w:rsidR="006B67E8" w:rsidRPr="004F3729" w14:paraId="7CE0E48E" w14:textId="77777777">
        <w:tc>
          <w:tcPr>
            <w:tcW w:w="1728" w:type="dxa"/>
          </w:tcPr>
          <w:p w14:paraId="6FF4D718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9031</w:t>
            </w:r>
          </w:p>
        </w:tc>
        <w:tc>
          <w:tcPr>
            <w:tcW w:w="1728" w:type="dxa"/>
          </w:tcPr>
          <w:p w14:paraId="1EECAAA2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7384</w:t>
            </w:r>
          </w:p>
        </w:tc>
        <w:tc>
          <w:tcPr>
            <w:tcW w:w="1728" w:type="dxa"/>
          </w:tcPr>
          <w:p w14:paraId="785AC684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1</w:t>
            </w:r>
          </w:p>
        </w:tc>
        <w:tc>
          <w:tcPr>
            <w:tcW w:w="1728" w:type="dxa"/>
          </w:tcPr>
          <w:p w14:paraId="4D7EA299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1</w:t>
            </w:r>
          </w:p>
        </w:tc>
        <w:tc>
          <w:tcPr>
            <w:tcW w:w="1728" w:type="dxa"/>
          </w:tcPr>
          <w:p w14:paraId="0E30B01C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1</w:t>
            </w:r>
          </w:p>
        </w:tc>
      </w:tr>
      <w:tr w:rsidR="006B67E8" w:rsidRPr="004F3729" w14:paraId="065EFB91" w14:textId="77777777">
        <w:tc>
          <w:tcPr>
            <w:tcW w:w="1728" w:type="dxa"/>
          </w:tcPr>
          <w:p w14:paraId="5AAD193D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9218</w:t>
            </w:r>
          </w:p>
        </w:tc>
        <w:tc>
          <w:tcPr>
            <w:tcW w:w="1728" w:type="dxa"/>
          </w:tcPr>
          <w:p w14:paraId="3DAE2A87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3795</w:t>
            </w:r>
          </w:p>
        </w:tc>
        <w:tc>
          <w:tcPr>
            <w:tcW w:w="1728" w:type="dxa"/>
          </w:tcPr>
          <w:p w14:paraId="5DA25010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1</w:t>
            </w:r>
          </w:p>
        </w:tc>
        <w:tc>
          <w:tcPr>
            <w:tcW w:w="1728" w:type="dxa"/>
          </w:tcPr>
          <w:p w14:paraId="36E6598B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1</w:t>
            </w:r>
          </w:p>
        </w:tc>
        <w:tc>
          <w:tcPr>
            <w:tcW w:w="1728" w:type="dxa"/>
          </w:tcPr>
          <w:p w14:paraId="3E05FA45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1</w:t>
            </w:r>
          </w:p>
        </w:tc>
      </w:tr>
      <w:tr w:rsidR="006B67E8" w:rsidRPr="004F3729" w14:paraId="1E9A158C" w14:textId="77777777">
        <w:tc>
          <w:tcPr>
            <w:tcW w:w="1728" w:type="dxa"/>
          </w:tcPr>
          <w:p w14:paraId="04E59CA2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9549</w:t>
            </w:r>
          </w:p>
        </w:tc>
        <w:tc>
          <w:tcPr>
            <w:tcW w:w="1728" w:type="dxa"/>
          </w:tcPr>
          <w:p w14:paraId="77B693BE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7161</w:t>
            </w:r>
          </w:p>
        </w:tc>
        <w:tc>
          <w:tcPr>
            <w:tcW w:w="1728" w:type="dxa"/>
          </w:tcPr>
          <w:p w14:paraId="324ED643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1</w:t>
            </w:r>
          </w:p>
        </w:tc>
        <w:tc>
          <w:tcPr>
            <w:tcW w:w="1728" w:type="dxa"/>
          </w:tcPr>
          <w:p w14:paraId="157E9418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1</w:t>
            </w:r>
          </w:p>
        </w:tc>
        <w:tc>
          <w:tcPr>
            <w:tcW w:w="1728" w:type="dxa"/>
          </w:tcPr>
          <w:p w14:paraId="340428B2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1</w:t>
            </w:r>
          </w:p>
        </w:tc>
      </w:tr>
      <w:tr w:rsidR="006B67E8" w:rsidRPr="004F3729" w14:paraId="37D7B0A5" w14:textId="77777777">
        <w:tc>
          <w:tcPr>
            <w:tcW w:w="1728" w:type="dxa"/>
          </w:tcPr>
          <w:p w14:paraId="18397062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8630</w:t>
            </w:r>
          </w:p>
        </w:tc>
        <w:tc>
          <w:tcPr>
            <w:tcW w:w="1728" w:type="dxa"/>
          </w:tcPr>
          <w:p w14:paraId="6E990EE1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7757</w:t>
            </w:r>
          </w:p>
        </w:tc>
        <w:tc>
          <w:tcPr>
            <w:tcW w:w="1728" w:type="dxa"/>
          </w:tcPr>
          <w:p w14:paraId="00DCBF2F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1</w:t>
            </w:r>
          </w:p>
        </w:tc>
        <w:tc>
          <w:tcPr>
            <w:tcW w:w="1728" w:type="dxa"/>
          </w:tcPr>
          <w:p w14:paraId="2F9F21DA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1</w:t>
            </w:r>
          </w:p>
        </w:tc>
        <w:tc>
          <w:tcPr>
            <w:tcW w:w="1728" w:type="dxa"/>
          </w:tcPr>
          <w:p w14:paraId="06E26F62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1</w:t>
            </w:r>
          </w:p>
        </w:tc>
      </w:tr>
      <w:tr w:rsidR="006B67E8" w:rsidRPr="004F3729" w14:paraId="7BCDA334" w14:textId="77777777">
        <w:tc>
          <w:tcPr>
            <w:tcW w:w="1728" w:type="dxa"/>
          </w:tcPr>
          <w:p w14:paraId="68A08850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9739</w:t>
            </w:r>
          </w:p>
        </w:tc>
        <w:tc>
          <w:tcPr>
            <w:tcW w:w="1728" w:type="dxa"/>
          </w:tcPr>
          <w:p w14:paraId="719A4977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7404</w:t>
            </w:r>
          </w:p>
        </w:tc>
        <w:tc>
          <w:tcPr>
            <w:tcW w:w="1728" w:type="dxa"/>
          </w:tcPr>
          <w:p w14:paraId="4701435B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1</w:t>
            </w:r>
          </w:p>
        </w:tc>
        <w:tc>
          <w:tcPr>
            <w:tcW w:w="1728" w:type="dxa"/>
          </w:tcPr>
          <w:p w14:paraId="1681CDE8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1</w:t>
            </w:r>
          </w:p>
        </w:tc>
        <w:tc>
          <w:tcPr>
            <w:tcW w:w="1728" w:type="dxa"/>
          </w:tcPr>
          <w:p w14:paraId="0CC4FA93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1</w:t>
            </w:r>
          </w:p>
        </w:tc>
      </w:tr>
      <w:tr w:rsidR="006B67E8" w:rsidRPr="004F3729" w14:paraId="08694840" w14:textId="77777777">
        <w:tc>
          <w:tcPr>
            <w:tcW w:w="1728" w:type="dxa"/>
          </w:tcPr>
          <w:p w14:paraId="1AFAFEE0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8597</w:t>
            </w:r>
          </w:p>
        </w:tc>
        <w:tc>
          <w:tcPr>
            <w:tcW w:w="1728" w:type="dxa"/>
          </w:tcPr>
          <w:p w14:paraId="2A1089F4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7506</w:t>
            </w:r>
          </w:p>
        </w:tc>
        <w:tc>
          <w:tcPr>
            <w:tcW w:w="1728" w:type="dxa"/>
          </w:tcPr>
          <w:p w14:paraId="5789206B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1</w:t>
            </w:r>
          </w:p>
        </w:tc>
        <w:tc>
          <w:tcPr>
            <w:tcW w:w="1728" w:type="dxa"/>
          </w:tcPr>
          <w:p w14:paraId="42AD8D5A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1</w:t>
            </w:r>
          </w:p>
        </w:tc>
        <w:tc>
          <w:tcPr>
            <w:tcW w:w="1728" w:type="dxa"/>
          </w:tcPr>
          <w:p w14:paraId="17147F6D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1</w:t>
            </w:r>
          </w:p>
        </w:tc>
      </w:tr>
      <w:tr w:rsidR="006B67E8" w:rsidRPr="004F3729" w14:paraId="4241002D" w14:textId="77777777">
        <w:tc>
          <w:tcPr>
            <w:tcW w:w="1728" w:type="dxa"/>
          </w:tcPr>
          <w:p w14:paraId="4A0575F3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8780</w:t>
            </w:r>
          </w:p>
        </w:tc>
        <w:tc>
          <w:tcPr>
            <w:tcW w:w="1728" w:type="dxa"/>
          </w:tcPr>
          <w:p w14:paraId="4E8AB5AE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7647</w:t>
            </w:r>
          </w:p>
        </w:tc>
        <w:tc>
          <w:tcPr>
            <w:tcW w:w="1728" w:type="dxa"/>
          </w:tcPr>
          <w:p w14:paraId="3A68BC36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1</w:t>
            </w:r>
          </w:p>
        </w:tc>
        <w:tc>
          <w:tcPr>
            <w:tcW w:w="1728" w:type="dxa"/>
          </w:tcPr>
          <w:p w14:paraId="5F0941F3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1</w:t>
            </w:r>
          </w:p>
        </w:tc>
        <w:tc>
          <w:tcPr>
            <w:tcW w:w="1728" w:type="dxa"/>
          </w:tcPr>
          <w:p w14:paraId="0133FB6C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1</w:t>
            </w:r>
          </w:p>
        </w:tc>
      </w:tr>
      <w:tr w:rsidR="006B67E8" w:rsidRPr="004F3729" w14:paraId="3348B655" w14:textId="77777777">
        <w:tc>
          <w:tcPr>
            <w:tcW w:w="1728" w:type="dxa"/>
          </w:tcPr>
          <w:p w14:paraId="52B0A30D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9221</w:t>
            </w:r>
          </w:p>
        </w:tc>
        <w:tc>
          <w:tcPr>
            <w:tcW w:w="1728" w:type="dxa"/>
          </w:tcPr>
          <w:p w14:paraId="5D6C13D2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7423</w:t>
            </w:r>
          </w:p>
        </w:tc>
        <w:tc>
          <w:tcPr>
            <w:tcW w:w="1728" w:type="dxa"/>
          </w:tcPr>
          <w:p w14:paraId="164140EC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1</w:t>
            </w:r>
          </w:p>
        </w:tc>
        <w:tc>
          <w:tcPr>
            <w:tcW w:w="1728" w:type="dxa"/>
          </w:tcPr>
          <w:p w14:paraId="60646B35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1</w:t>
            </w:r>
          </w:p>
        </w:tc>
        <w:tc>
          <w:tcPr>
            <w:tcW w:w="1728" w:type="dxa"/>
          </w:tcPr>
          <w:p w14:paraId="0771C96B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1</w:t>
            </w:r>
          </w:p>
        </w:tc>
      </w:tr>
      <w:tr w:rsidR="006B67E8" w:rsidRPr="004F3729" w14:paraId="6B9F4D1F" w14:textId="77777777">
        <w:tc>
          <w:tcPr>
            <w:tcW w:w="1728" w:type="dxa"/>
          </w:tcPr>
          <w:p w14:paraId="0787B805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8872</w:t>
            </w:r>
          </w:p>
        </w:tc>
        <w:tc>
          <w:tcPr>
            <w:tcW w:w="1728" w:type="dxa"/>
          </w:tcPr>
          <w:p w14:paraId="7CAB42D2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7795</w:t>
            </w:r>
          </w:p>
        </w:tc>
        <w:tc>
          <w:tcPr>
            <w:tcW w:w="1728" w:type="dxa"/>
          </w:tcPr>
          <w:p w14:paraId="512F7C88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  <w:tc>
          <w:tcPr>
            <w:tcW w:w="1728" w:type="dxa"/>
          </w:tcPr>
          <w:p w14:paraId="25C94C31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1</w:t>
            </w:r>
          </w:p>
        </w:tc>
        <w:tc>
          <w:tcPr>
            <w:tcW w:w="1728" w:type="dxa"/>
          </w:tcPr>
          <w:p w14:paraId="367CC506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4</w:t>
            </w:r>
          </w:p>
        </w:tc>
      </w:tr>
      <w:tr w:rsidR="006B67E8" w:rsidRPr="004F3729" w14:paraId="40D9A871" w14:textId="77777777">
        <w:tc>
          <w:tcPr>
            <w:tcW w:w="1728" w:type="dxa"/>
          </w:tcPr>
          <w:p w14:paraId="595E8536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9781</w:t>
            </w:r>
          </w:p>
        </w:tc>
        <w:tc>
          <w:tcPr>
            <w:tcW w:w="1728" w:type="dxa"/>
          </w:tcPr>
          <w:p w14:paraId="1A2958A3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7852</w:t>
            </w:r>
          </w:p>
        </w:tc>
        <w:tc>
          <w:tcPr>
            <w:tcW w:w="1728" w:type="dxa"/>
          </w:tcPr>
          <w:p w14:paraId="3F3A2DE5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1</w:t>
            </w:r>
          </w:p>
        </w:tc>
        <w:tc>
          <w:tcPr>
            <w:tcW w:w="1728" w:type="dxa"/>
          </w:tcPr>
          <w:p w14:paraId="35FF8B60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1</w:t>
            </w:r>
          </w:p>
        </w:tc>
        <w:tc>
          <w:tcPr>
            <w:tcW w:w="1728" w:type="dxa"/>
          </w:tcPr>
          <w:p w14:paraId="2792ABE8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1</w:t>
            </w:r>
          </w:p>
        </w:tc>
      </w:tr>
      <w:tr w:rsidR="006B67E8" w:rsidRPr="004F3729" w14:paraId="30C7D5D9" w14:textId="77777777">
        <w:tc>
          <w:tcPr>
            <w:tcW w:w="1728" w:type="dxa"/>
          </w:tcPr>
          <w:p w14:paraId="791FC3A0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9542</w:t>
            </w:r>
          </w:p>
        </w:tc>
        <w:tc>
          <w:tcPr>
            <w:tcW w:w="1728" w:type="dxa"/>
          </w:tcPr>
          <w:p w14:paraId="52A0C364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7567</w:t>
            </w:r>
          </w:p>
        </w:tc>
        <w:tc>
          <w:tcPr>
            <w:tcW w:w="1728" w:type="dxa"/>
          </w:tcPr>
          <w:p w14:paraId="7C74AD50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1</w:t>
            </w:r>
          </w:p>
        </w:tc>
        <w:tc>
          <w:tcPr>
            <w:tcW w:w="1728" w:type="dxa"/>
          </w:tcPr>
          <w:p w14:paraId="2329DC09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1</w:t>
            </w:r>
          </w:p>
        </w:tc>
        <w:tc>
          <w:tcPr>
            <w:tcW w:w="1728" w:type="dxa"/>
          </w:tcPr>
          <w:p w14:paraId="17EB166B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1</w:t>
            </w:r>
          </w:p>
        </w:tc>
      </w:tr>
      <w:tr w:rsidR="006B67E8" w:rsidRPr="004F3729" w14:paraId="53FF6D83" w14:textId="77777777">
        <w:tc>
          <w:tcPr>
            <w:tcW w:w="1728" w:type="dxa"/>
          </w:tcPr>
          <w:p w14:paraId="7D63AA8A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10173</w:t>
            </w:r>
          </w:p>
        </w:tc>
        <w:tc>
          <w:tcPr>
            <w:tcW w:w="1728" w:type="dxa"/>
          </w:tcPr>
          <w:p w14:paraId="73925FA0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7785</w:t>
            </w:r>
          </w:p>
        </w:tc>
        <w:tc>
          <w:tcPr>
            <w:tcW w:w="1728" w:type="dxa"/>
          </w:tcPr>
          <w:p w14:paraId="516B61C1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  <w:tc>
          <w:tcPr>
            <w:tcW w:w="1728" w:type="dxa"/>
          </w:tcPr>
          <w:p w14:paraId="1F9200DB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1</w:t>
            </w:r>
          </w:p>
        </w:tc>
        <w:tc>
          <w:tcPr>
            <w:tcW w:w="1728" w:type="dxa"/>
          </w:tcPr>
          <w:p w14:paraId="3F379FEF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3</w:t>
            </w:r>
          </w:p>
        </w:tc>
      </w:tr>
      <w:tr w:rsidR="006B67E8" w:rsidRPr="004F3729" w14:paraId="64075D89" w14:textId="77777777">
        <w:tc>
          <w:tcPr>
            <w:tcW w:w="1728" w:type="dxa"/>
          </w:tcPr>
          <w:p w14:paraId="091924B1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1339</w:t>
            </w:r>
          </w:p>
        </w:tc>
        <w:tc>
          <w:tcPr>
            <w:tcW w:w="1728" w:type="dxa"/>
          </w:tcPr>
          <w:p w14:paraId="24A15592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6695</w:t>
            </w:r>
          </w:p>
        </w:tc>
        <w:tc>
          <w:tcPr>
            <w:tcW w:w="1728" w:type="dxa"/>
          </w:tcPr>
          <w:p w14:paraId="5C5C8F83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1</w:t>
            </w:r>
          </w:p>
        </w:tc>
        <w:tc>
          <w:tcPr>
            <w:tcW w:w="1728" w:type="dxa"/>
          </w:tcPr>
          <w:p w14:paraId="65FA8DBF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1</w:t>
            </w:r>
          </w:p>
        </w:tc>
        <w:tc>
          <w:tcPr>
            <w:tcW w:w="1728" w:type="dxa"/>
          </w:tcPr>
          <w:p w14:paraId="581CCD93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1</w:t>
            </w:r>
          </w:p>
        </w:tc>
      </w:tr>
      <w:tr w:rsidR="006B67E8" w:rsidRPr="004F3729" w14:paraId="5BA43F18" w14:textId="77777777">
        <w:tc>
          <w:tcPr>
            <w:tcW w:w="1728" w:type="dxa"/>
          </w:tcPr>
          <w:p w14:paraId="099C4882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9524</w:t>
            </w:r>
          </w:p>
        </w:tc>
        <w:tc>
          <w:tcPr>
            <w:tcW w:w="1728" w:type="dxa"/>
          </w:tcPr>
          <w:p w14:paraId="4B9660BE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7610</w:t>
            </w:r>
          </w:p>
        </w:tc>
        <w:tc>
          <w:tcPr>
            <w:tcW w:w="1728" w:type="dxa"/>
          </w:tcPr>
          <w:p w14:paraId="630A37BB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1</w:t>
            </w:r>
          </w:p>
        </w:tc>
        <w:tc>
          <w:tcPr>
            <w:tcW w:w="1728" w:type="dxa"/>
          </w:tcPr>
          <w:p w14:paraId="1A08F18E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1</w:t>
            </w:r>
          </w:p>
        </w:tc>
        <w:tc>
          <w:tcPr>
            <w:tcW w:w="1728" w:type="dxa"/>
          </w:tcPr>
          <w:p w14:paraId="64278849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1</w:t>
            </w:r>
          </w:p>
        </w:tc>
      </w:tr>
      <w:tr w:rsidR="006B67E8" w:rsidRPr="004F3729" w14:paraId="3D5A4D7E" w14:textId="77777777">
        <w:tc>
          <w:tcPr>
            <w:tcW w:w="1728" w:type="dxa"/>
          </w:tcPr>
          <w:p w14:paraId="47156F1C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7686</w:t>
            </w:r>
          </w:p>
        </w:tc>
        <w:tc>
          <w:tcPr>
            <w:tcW w:w="1728" w:type="dxa"/>
          </w:tcPr>
          <w:p w14:paraId="1C545486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8026</w:t>
            </w:r>
          </w:p>
        </w:tc>
        <w:tc>
          <w:tcPr>
            <w:tcW w:w="1728" w:type="dxa"/>
          </w:tcPr>
          <w:p w14:paraId="6A3B59DD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1</w:t>
            </w:r>
          </w:p>
        </w:tc>
        <w:tc>
          <w:tcPr>
            <w:tcW w:w="1728" w:type="dxa"/>
          </w:tcPr>
          <w:p w14:paraId="01F3748A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1</w:t>
            </w:r>
          </w:p>
        </w:tc>
        <w:tc>
          <w:tcPr>
            <w:tcW w:w="1728" w:type="dxa"/>
          </w:tcPr>
          <w:p w14:paraId="73CA9245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3</w:t>
            </w:r>
          </w:p>
        </w:tc>
      </w:tr>
      <w:tr w:rsidR="006B67E8" w:rsidRPr="004F3729" w14:paraId="710A1586" w14:textId="77777777">
        <w:tc>
          <w:tcPr>
            <w:tcW w:w="1728" w:type="dxa"/>
          </w:tcPr>
          <w:p w14:paraId="4C5B9EE2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8802</w:t>
            </w:r>
          </w:p>
        </w:tc>
        <w:tc>
          <w:tcPr>
            <w:tcW w:w="1728" w:type="dxa"/>
          </w:tcPr>
          <w:p w14:paraId="71EB2235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7567</w:t>
            </w:r>
          </w:p>
        </w:tc>
        <w:tc>
          <w:tcPr>
            <w:tcW w:w="1728" w:type="dxa"/>
          </w:tcPr>
          <w:p w14:paraId="648C50D9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1</w:t>
            </w:r>
          </w:p>
        </w:tc>
        <w:tc>
          <w:tcPr>
            <w:tcW w:w="1728" w:type="dxa"/>
          </w:tcPr>
          <w:p w14:paraId="76068FF0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1</w:t>
            </w:r>
          </w:p>
        </w:tc>
        <w:tc>
          <w:tcPr>
            <w:tcW w:w="1728" w:type="dxa"/>
          </w:tcPr>
          <w:p w14:paraId="74CCD4BC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1</w:t>
            </w:r>
          </w:p>
        </w:tc>
      </w:tr>
      <w:tr w:rsidR="006B67E8" w:rsidRPr="004F3729" w14:paraId="6992A76A" w14:textId="77777777">
        <w:tc>
          <w:tcPr>
            <w:tcW w:w="1728" w:type="dxa"/>
          </w:tcPr>
          <w:p w14:paraId="2AE89ECE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3052</w:t>
            </w:r>
          </w:p>
        </w:tc>
        <w:tc>
          <w:tcPr>
            <w:tcW w:w="1728" w:type="dxa"/>
          </w:tcPr>
          <w:p w14:paraId="392118AE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5790</w:t>
            </w:r>
          </w:p>
        </w:tc>
        <w:tc>
          <w:tcPr>
            <w:tcW w:w="1728" w:type="dxa"/>
          </w:tcPr>
          <w:p w14:paraId="45BCAEDE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  <w:tc>
          <w:tcPr>
            <w:tcW w:w="1728" w:type="dxa"/>
          </w:tcPr>
          <w:p w14:paraId="728D4473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  <w:tc>
          <w:tcPr>
            <w:tcW w:w="1728" w:type="dxa"/>
          </w:tcPr>
          <w:p w14:paraId="3087ECC2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</w:tr>
      <w:tr w:rsidR="006B67E8" w:rsidRPr="004F3729" w14:paraId="5D03464D" w14:textId="77777777">
        <w:tc>
          <w:tcPr>
            <w:tcW w:w="1728" w:type="dxa"/>
          </w:tcPr>
          <w:p w14:paraId="3A2D7EA6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7502</w:t>
            </w:r>
          </w:p>
        </w:tc>
        <w:tc>
          <w:tcPr>
            <w:tcW w:w="1728" w:type="dxa"/>
          </w:tcPr>
          <w:p w14:paraId="7E608AC8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4369</w:t>
            </w:r>
          </w:p>
        </w:tc>
        <w:tc>
          <w:tcPr>
            <w:tcW w:w="1728" w:type="dxa"/>
          </w:tcPr>
          <w:p w14:paraId="58B90ABF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  <w:tc>
          <w:tcPr>
            <w:tcW w:w="1728" w:type="dxa"/>
          </w:tcPr>
          <w:p w14:paraId="4DDE3766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  <w:tc>
          <w:tcPr>
            <w:tcW w:w="1728" w:type="dxa"/>
          </w:tcPr>
          <w:p w14:paraId="6100211D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</w:tr>
      <w:tr w:rsidR="006B67E8" w:rsidRPr="004F3729" w14:paraId="134E57E3" w14:textId="77777777">
        <w:tc>
          <w:tcPr>
            <w:tcW w:w="1728" w:type="dxa"/>
          </w:tcPr>
          <w:p w14:paraId="61ACDFF9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7995</w:t>
            </w:r>
          </w:p>
        </w:tc>
        <w:tc>
          <w:tcPr>
            <w:tcW w:w="1728" w:type="dxa"/>
          </w:tcPr>
          <w:p w14:paraId="401931CB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4285</w:t>
            </w:r>
          </w:p>
        </w:tc>
        <w:tc>
          <w:tcPr>
            <w:tcW w:w="1728" w:type="dxa"/>
          </w:tcPr>
          <w:p w14:paraId="21980686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  <w:tc>
          <w:tcPr>
            <w:tcW w:w="1728" w:type="dxa"/>
          </w:tcPr>
          <w:p w14:paraId="603F0AFC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  <w:tc>
          <w:tcPr>
            <w:tcW w:w="1728" w:type="dxa"/>
          </w:tcPr>
          <w:p w14:paraId="6D954A3F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</w:tr>
      <w:tr w:rsidR="006B67E8" w:rsidRPr="004F3729" w14:paraId="3E852249" w14:textId="77777777">
        <w:tc>
          <w:tcPr>
            <w:tcW w:w="1728" w:type="dxa"/>
          </w:tcPr>
          <w:p w14:paraId="3F8E62D3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7443</w:t>
            </w:r>
          </w:p>
        </w:tc>
        <w:tc>
          <w:tcPr>
            <w:tcW w:w="1728" w:type="dxa"/>
          </w:tcPr>
          <w:p w14:paraId="54721DCE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1099</w:t>
            </w:r>
          </w:p>
        </w:tc>
        <w:tc>
          <w:tcPr>
            <w:tcW w:w="1728" w:type="dxa"/>
          </w:tcPr>
          <w:p w14:paraId="38EE49EB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  <w:tc>
          <w:tcPr>
            <w:tcW w:w="1728" w:type="dxa"/>
          </w:tcPr>
          <w:p w14:paraId="28968D4C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  <w:tc>
          <w:tcPr>
            <w:tcW w:w="1728" w:type="dxa"/>
          </w:tcPr>
          <w:p w14:paraId="32B756AE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</w:tr>
      <w:tr w:rsidR="006B67E8" w:rsidRPr="004F3729" w14:paraId="7313FA71" w14:textId="77777777">
        <w:tc>
          <w:tcPr>
            <w:tcW w:w="1728" w:type="dxa"/>
          </w:tcPr>
          <w:p w14:paraId="14811287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4965</w:t>
            </w:r>
          </w:p>
        </w:tc>
        <w:tc>
          <w:tcPr>
            <w:tcW w:w="1728" w:type="dxa"/>
          </w:tcPr>
          <w:p w14:paraId="36B08DE0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5887</w:t>
            </w:r>
          </w:p>
        </w:tc>
        <w:tc>
          <w:tcPr>
            <w:tcW w:w="1728" w:type="dxa"/>
          </w:tcPr>
          <w:p w14:paraId="2E3F9322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  <w:tc>
          <w:tcPr>
            <w:tcW w:w="1728" w:type="dxa"/>
          </w:tcPr>
          <w:p w14:paraId="57FC4123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  <w:tc>
          <w:tcPr>
            <w:tcW w:w="1728" w:type="dxa"/>
          </w:tcPr>
          <w:p w14:paraId="035BC7FE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</w:tr>
      <w:tr w:rsidR="006B67E8" w:rsidRPr="004F3729" w14:paraId="1A30C661" w14:textId="77777777">
        <w:tc>
          <w:tcPr>
            <w:tcW w:w="1728" w:type="dxa"/>
          </w:tcPr>
          <w:p w14:paraId="607BB078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4737</w:t>
            </w:r>
          </w:p>
        </w:tc>
        <w:tc>
          <w:tcPr>
            <w:tcW w:w="1728" w:type="dxa"/>
          </w:tcPr>
          <w:p w14:paraId="042DC955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2773</w:t>
            </w:r>
          </w:p>
        </w:tc>
        <w:tc>
          <w:tcPr>
            <w:tcW w:w="1728" w:type="dxa"/>
          </w:tcPr>
          <w:p w14:paraId="6B917E45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  <w:tc>
          <w:tcPr>
            <w:tcW w:w="1728" w:type="dxa"/>
          </w:tcPr>
          <w:p w14:paraId="47A60657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  <w:tc>
          <w:tcPr>
            <w:tcW w:w="1728" w:type="dxa"/>
          </w:tcPr>
          <w:p w14:paraId="474E1963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</w:tr>
      <w:tr w:rsidR="006B67E8" w:rsidRPr="004F3729" w14:paraId="5A3763AE" w14:textId="77777777">
        <w:tc>
          <w:tcPr>
            <w:tcW w:w="1728" w:type="dxa"/>
          </w:tcPr>
          <w:p w14:paraId="5C3741CA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7422</w:t>
            </w:r>
          </w:p>
        </w:tc>
        <w:tc>
          <w:tcPr>
            <w:tcW w:w="1728" w:type="dxa"/>
          </w:tcPr>
          <w:p w14:paraId="4EE3D852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7020</w:t>
            </w:r>
          </w:p>
        </w:tc>
        <w:tc>
          <w:tcPr>
            <w:tcW w:w="1728" w:type="dxa"/>
          </w:tcPr>
          <w:p w14:paraId="15EE97E2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  <w:tc>
          <w:tcPr>
            <w:tcW w:w="1728" w:type="dxa"/>
          </w:tcPr>
          <w:p w14:paraId="7D45879F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  <w:tc>
          <w:tcPr>
            <w:tcW w:w="1728" w:type="dxa"/>
          </w:tcPr>
          <w:p w14:paraId="6F70ECC0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</w:tr>
      <w:tr w:rsidR="006B67E8" w:rsidRPr="004F3729" w14:paraId="143FFD95" w14:textId="77777777">
        <w:tc>
          <w:tcPr>
            <w:tcW w:w="1728" w:type="dxa"/>
          </w:tcPr>
          <w:p w14:paraId="19F7F3A3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5803</w:t>
            </w:r>
          </w:p>
        </w:tc>
        <w:tc>
          <w:tcPr>
            <w:tcW w:w="1728" w:type="dxa"/>
          </w:tcPr>
          <w:p w14:paraId="584A7D7E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6163</w:t>
            </w:r>
          </w:p>
        </w:tc>
        <w:tc>
          <w:tcPr>
            <w:tcW w:w="1728" w:type="dxa"/>
          </w:tcPr>
          <w:p w14:paraId="3CBD3D57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  <w:tc>
          <w:tcPr>
            <w:tcW w:w="1728" w:type="dxa"/>
          </w:tcPr>
          <w:p w14:paraId="42E70208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  <w:tc>
          <w:tcPr>
            <w:tcW w:w="1728" w:type="dxa"/>
          </w:tcPr>
          <w:p w14:paraId="3345B510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</w:tr>
      <w:tr w:rsidR="006B67E8" w:rsidRPr="004F3729" w14:paraId="5B0B0238" w14:textId="77777777">
        <w:tc>
          <w:tcPr>
            <w:tcW w:w="1728" w:type="dxa"/>
          </w:tcPr>
          <w:p w14:paraId="75EFFDA4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5243</w:t>
            </w:r>
          </w:p>
        </w:tc>
        <w:tc>
          <w:tcPr>
            <w:tcW w:w="1728" w:type="dxa"/>
          </w:tcPr>
          <w:p w14:paraId="12E2657B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4172</w:t>
            </w:r>
          </w:p>
        </w:tc>
        <w:tc>
          <w:tcPr>
            <w:tcW w:w="1728" w:type="dxa"/>
          </w:tcPr>
          <w:p w14:paraId="125BDE8D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  <w:tc>
          <w:tcPr>
            <w:tcW w:w="1728" w:type="dxa"/>
          </w:tcPr>
          <w:p w14:paraId="697589E8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  <w:tc>
          <w:tcPr>
            <w:tcW w:w="1728" w:type="dxa"/>
          </w:tcPr>
          <w:p w14:paraId="5D387C72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</w:tr>
      <w:tr w:rsidR="006B67E8" w:rsidRPr="004F3729" w14:paraId="07592FF6" w14:textId="77777777">
        <w:tc>
          <w:tcPr>
            <w:tcW w:w="1728" w:type="dxa"/>
          </w:tcPr>
          <w:p w14:paraId="50611242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1931</w:t>
            </w:r>
          </w:p>
        </w:tc>
        <w:tc>
          <w:tcPr>
            <w:tcW w:w="1728" w:type="dxa"/>
          </w:tcPr>
          <w:p w14:paraId="370647BE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7623</w:t>
            </w:r>
          </w:p>
        </w:tc>
        <w:tc>
          <w:tcPr>
            <w:tcW w:w="1728" w:type="dxa"/>
          </w:tcPr>
          <w:p w14:paraId="06FB0EBB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  <w:tc>
          <w:tcPr>
            <w:tcW w:w="1728" w:type="dxa"/>
          </w:tcPr>
          <w:p w14:paraId="6870D314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  <w:tc>
          <w:tcPr>
            <w:tcW w:w="1728" w:type="dxa"/>
          </w:tcPr>
          <w:p w14:paraId="4B5E9A7B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</w:tr>
      <w:tr w:rsidR="006B67E8" w:rsidRPr="004F3729" w14:paraId="4846C98E" w14:textId="77777777">
        <w:tc>
          <w:tcPr>
            <w:tcW w:w="1728" w:type="dxa"/>
          </w:tcPr>
          <w:p w14:paraId="0391AA97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6650</w:t>
            </w:r>
          </w:p>
        </w:tc>
        <w:tc>
          <w:tcPr>
            <w:tcW w:w="1728" w:type="dxa"/>
          </w:tcPr>
          <w:p w14:paraId="064A1B81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654</w:t>
            </w:r>
          </w:p>
        </w:tc>
        <w:tc>
          <w:tcPr>
            <w:tcW w:w="1728" w:type="dxa"/>
          </w:tcPr>
          <w:p w14:paraId="640DE3A0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  <w:tc>
          <w:tcPr>
            <w:tcW w:w="1728" w:type="dxa"/>
          </w:tcPr>
          <w:p w14:paraId="03E26112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  <w:tc>
          <w:tcPr>
            <w:tcW w:w="1728" w:type="dxa"/>
          </w:tcPr>
          <w:p w14:paraId="1EB2B141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</w:tr>
      <w:tr w:rsidR="006B67E8" w:rsidRPr="004F3729" w14:paraId="48CE8A04" w14:textId="77777777">
        <w:tc>
          <w:tcPr>
            <w:tcW w:w="1728" w:type="dxa"/>
          </w:tcPr>
          <w:p w14:paraId="5EAF163D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5191</w:t>
            </w:r>
          </w:p>
        </w:tc>
        <w:tc>
          <w:tcPr>
            <w:tcW w:w="1728" w:type="dxa"/>
          </w:tcPr>
          <w:p w14:paraId="7DF51133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5385</w:t>
            </w:r>
          </w:p>
        </w:tc>
        <w:tc>
          <w:tcPr>
            <w:tcW w:w="1728" w:type="dxa"/>
          </w:tcPr>
          <w:p w14:paraId="3DA1D913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  <w:tc>
          <w:tcPr>
            <w:tcW w:w="1728" w:type="dxa"/>
          </w:tcPr>
          <w:p w14:paraId="05117803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  <w:tc>
          <w:tcPr>
            <w:tcW w:w="1728" w:type="dxa"/>
          </w:tcPr>
          <w:p w14:paraId="0A35B0DB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</w:tr>
      <w:tr w:rsidR="006B67E8" w:rsidRPr="004F3729" w14:paraId="1F72F160" w14:textId="77777777">
        <w:tc>
          <w:tcPr>
            <w:tcW w:w="1728" w:type="dxa"/>
          </w:tcPr>
          <w:p w14:paraId="369187BB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9130</w:t>
            </w:r>
          </w:p>
        </w:tc>
        <w:tc>
          <w:tcPr>
            <w:tcW w:w="1728" w:type="dxa"/>
          </w:tcPr>
          <w:p w14:paraId="0810E754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3799</w:t>
            </w:r>
          </w:p>
        </w:tc>
        <w:tc>
          <w:tcPr>
            <w:tcW w:w="1728" w:type="dxa"/>
          </w:tcPr>
          <w:p w14:paraId="0B87458E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  <w:tc>
          <w:tcPr>
            <w:tcW w:w="1728" w:type="dxa"/>
          </w:tcPr>
          <w:p w14:paraId="5F84095D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  <w:tc>
          <w:tcPr>
            <w:tcW w:w="1728" w:type="dxa"/>
          </w:tcPr>
          <w:p w14:paraId="67681823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</w:tr>
      <w:tr w:rsidR="006B67E8" w:rsidRPr="004F3729" w14:paraId="1EC389C4" w14:textId="77777777">
        <w:tc>
          <w:tcPr>
            <w:tcW w:w="1728" w:type="dxa"/>
          </w:tcPr>
          <w:p w14:paraId="17A2B09E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3582</w:t>
            </w:r>
          </w:p>
        </w:tc>
        <w:tc>
          <w:tcPr>
            <w:tcW w:w="1728" w:type="dxa"/>
          </w:tcPr>
          <w:p w14:paraId="575E4E7A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5795</w:t>
            </w:r>
          </w:p>
        </w:tc>
        <w:tc>
          <w:tcPr>
            <w:tcW w:w="1728" w:type="dxa"/>
          </w:tcPr>
          <w:p w14:paraId="57F5772F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  <w:tc>
          <w:tcPr>
            <w:tcW w:w="1728" w:type="dxa"/>
          </w:tcPr>
          <w:p w14:paraId="7EEA303E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  <w:tc>
          <w:tcPr>
            <w:tcW w:w="1728" w:type="dxa"/>
          </w:tcPr>
          <w:p w14:paraId="7949C97C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</w:tr>
      <w:tr w:rsidR="006B67E8" w:rsidRPr="004F3729" w14:paraId="2E5B832F" w14:textId="77777777">
        <w:tc>
          <w:tcPr>
            <w:tcW w:w="1728" w:type="dxa"/>
          </w:tcPr>
          <w:p w14:paraId="4E88F773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7022</w:t>
            </w:r>
          </w:p>
        </w:tc>
        <w:tc>
          <w:tcPr>
            <w:tcW w:w="1728" w:type="dxa"/>
          </w:tcPr>
          <w:p w14:paraId="7789C90C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490</w:t>
            </w:r>
          </w:p>
        </w:tc>
        <w:tc>
          <w:tcPr>
            <w:tcW w:w="1728" w:type="dxa"/>
          </w:tcPr>
          <w:p w14:paraId="7BF2BC21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  <w:tc>
          <w:tcPr>
            <w:tcW w:w="1728" w:type="dxa"/>
          </w:tcPr>
          <w:p w14:paraId="2A28380C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  <w:tc>
          <w:tcPr>
            <w:tcW w:w="1728" w:type="dxa"/>
          </w:tcPr>
          <w:p w14:paraId="63FAFA27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</w:tr>
      <w:tr w:rsidR="006B67E8" w:rsidRPr="004F3729" w14:paraId="712A4ABD" w14:textId="77777777">
        <w:tc>
          <w:tcPr>
            <w:tcW w:w="1728" w:type="dxa"/>
          </w:tcPr>
          <w:p w14:paraId="07C473D3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9725</w:t>
            </w:r>
          </w:p>
        </w:tc>
        <w:tc>
          <w:tcPr>
            <w:tcW w:w="1728" w:type="dxa"/>
          </w:tcPr>
          <w:p w14:paraId="169C1FA6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1410</w:t>
            </w:r>
          </w:p>
        </w:tc>
        <w:tc>
          <w:tcPr>
            <w:tcW w:w="1728" w:type="dxa"/>
          </w:tcPr>
          <w:p w14:paraId="7E76ED68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  <w:tc>
          <w:tcPr>
            <w:tcW w:w="1728" w:type="dxa"/>
          </w:tcPr>
          <w:p w14:paraId="337EA146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  <w:tc>
          <w:tcPr>
            <w:tcW w:w="1728" w:type="dxa"/>
          </w:tcPr>
          <w:p w14:paraId="1BFDC2E3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</w:tr>
      <w:tr w:rsidR="006B67E8" w:rsidRPr="004F3729" w14:paraId="2D7C537B" w14:textId="77777777">
        <w:tc>
          <w:tcPr>
            <w:tcW w:w="1728" w:type="dxa"/>
          </w:tcPr>
          <w:p w14:paraId="7E82316A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7147</w:t>
            </w:r>
          </w:p>
        </w:tc>
        <w:tc>
          <w:tcPr>
            <w:tcW w:w="1728" w:type="dxa"/>
          </w:tcPr>
          <w:p w14:paraId="63AE99FB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8950</w:t>
            </w:r>
          </w:p>
        </w:tc>
        <w:tc>
          <w:tcPr>
            <w:tcW w:w="1728" w:type="dxa"/>
          </w:tcPr>
          <w:p w14:paraId="3C56105E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  <w:tc>
          <w:tcPr>
            <w:tcW w:w="1728" w:type="dxa"/>
          </w:tcPr>
          <w:p w14:paraId="4CBECC5A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  <w:tc>
          <w:tcPr>
            <w:tcW w:w="1728" w:type="dxa"/>
          </w:tcPr>
          <w:p w14:paraId="4EB2693E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</w:tr>
      <w:tr w:rsidR="006B67E8" w:rsidRPr="004F3729" w14:paraId="3D468F7A" w14:textId="77777777">
        <w:tc>
          <w:tcPr>
            <w:tcW w:w="1728" w:type="dxa"/>
          </w:tcPr>
          <w:p w14:paraId="159B5500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4003</w:t>
            </w:r>
          </w:p>
        </w:tc>
        <w:tc>
          <w:tcPr>
            <w:tcW w:w="1728" w:type="dxa"/>
          </w:tcPr>
          <w:p w14:paraId="0318A723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8619</w:t>
            </w:r>
          </w:p>
        </w:tc>
        <w:tc>
          <w:tcPr>
            <w:tcW w:w="1728" w:type="dxa"/>
          </w:tcPr>
          <w:p w14:paraId="63D09DCA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  <w:tc>
          <w:tcPr>
            <w:tcW w:w="1728" w:type="dxa"/>
          </w:tcPr>
          <w:p w14:paraId="55423170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  <w:tc>
          <w:tcPr>
            <w:tcW w:w="1728" w:type="dxa"/>
          </w:tcPr>
          <w:p w14:paraId="676F8B79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</w:tr>
      <w:tr w:rsidR="006B67E8" w:rsidRPr="004F3729" w14:paraId="79D8D0AA" w14:textId="77777777">
        <w:tc>
          <w:tcPr>
            <w:tcW w:w="1728" w:type="dxa"/>
          </w:tcPr>
          <w:p w14:paraId="56FB1216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8741</w:t>
            </w:r>
          </w:p>
        </w:tc>
        <w:tc>
          <w:tcPr>
            <w:tcW w:w="1728" w:type="dxa"/>
          </w:tcPr>
          <w:p w14:paraId="78F1BCDE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636</w:t>
            </w:r>
          </w:p>
        </w:tc>
        <w:tc>
          <w:tcPr>
            <w:tcW w:w="1728" w:type="dxa"/>
          </w:tcPr>
          <w:p w14:paraId="6CE7798C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  <w:tc>
          <w:tcPr>
            <w:tcW w:w="1728" w:type="dxa"/>
          </w:tcPr>
          <w:p w14:paraId="072ED517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  <w:tc>
          <w:tcPr>
            <w:tcW w:w="1728" w:type="dxa"/>
          </w:tcPr>
          <w:p w14:paraId="2AB1961E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</w:tr>
      <w:tr w:rsidR="006B67E8" w:rsidRPr="004F3729" w14:paraId="01BD7B6F" w14:textId="77777777">
        <w:tc>
          <w:tcPr>
            <w:tcW w:w="1728" w:type="dxa"/>
          </w:tcPr>
          <w:p w14:paraId="0DCA0CD0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1414</w:t>
            </w:r>
          </w:p>
        </w:tc>
        <w:tc>
          <w:tcPr>
            <w:tcW w:w="1728" w:type="dxa"/>
          </w:tcPr>
          <w:p w14:paraId="1B5A2F34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6968</w:t>
            </w:r>
          </w:p>
        </w:tc>
        <w:tc>
          <w:tcPr>
            <w:tcW w:w="1728" w:type="dxa"/>
          </w:tcPr>
          <w:p w14:paraId="6DD194BC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  <w:tc>
          <w:tcPr>
            <w:tcW w:w="1728" w:type="dxa"/>
          </w:tcPr>
          <w:p w14:paraId="1C43EF01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  <w:tc>
          <w:tcPr>
            <w:tcW w:w="1728" w:type="dxa"/>
          </w:tcPr>
          <w:p w14:paraId="7534B2D5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</w:tr>
      <w:tr w:rsidR="006B67E8" w:rsidRPr="004F3729" w14:paraId="0D4F71F5" w14:textId="77777777">
        <w:tc>
          <w:tcPr>
            <w:tcW w:w="1728" w:type="dxa"/>
          </w:tcPr>
          <w:p w14:paraId="5D351415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8127</w:t>
            </w:r>
          </w:p>
        </w:tc>
        <w:tc>
          <w:tcPr>
            <w:tcW w:w="1728" w:type="dxa"/>
          </w:tcPr>
          <w:p w14:paraId="585063C3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760</w:t>
            </w:r>
          </w:p>
        </w:tc>
        <w:tc>
          <w:tcPr>
            <w:tcW w:w="1728" w:type="dxa"/>
          </w:tcPr>
          <w:p w14:paraId="1F102388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  <w:tc>
          <w:tcPr>
            <w:tcW w:w="1728" w:type="dxa"/>
          </w:tcPr>
          <w:p w14:paraId="492FDD44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3</w:t>
            </w:r>
          </w:p>
        </w:tc>
        <w:tc>
          <w:tcPr>
            <w:tcW w:w="1728" w:type="dxa"/>
          </w:tcPr>
          <w:p w14:paraId="4C4850C5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</w:tr>
      <w:tr w:rsidR="006B67E8" w:rsidRPr="004F3729" w14:paraId="1CE2EEA8" w14:textId="77777777">
        <w:tc>
          <w:tcPr>
            <w:tcW w:w="1728" w:type="dxa"/>
          </w:tcPr>
          <w:p w14:paraId="3BD3760E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8372</w:t>
            </w:r>
          </w:p>
        </w:tc>
        <w:tc>
          <w:tcPr>
            <w:tcW w:w="1728" w:type="dxa"/>
          </w:tcPr>
          <w:p w14:paraId="3A64DDD0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266</w:t>
            </w:r>
          </w:p>
        </w:tc>
        <w:tc>
          <w:tcPr>
            <w:tcW w:w="1728" w:type="dxa"/>
          </w:tcPr>
          <w:p w14:paraId="4A9E4F86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  <w:tc>
          <w:tcPr>
            <w:tcW w:w="1728" w:type="dxa"/>
          </w:tcPr>
          <w:p w14:paraId="365DB527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3</w:t>
            </w:r>
          </w:p>
        </w:tc>
        <w:tc>
          <w:tcPr>
            <w:tcW w:w="1728" w:type="dxa"/>
          </w:tcPr>
          <w:p w14:paraId="43FB5B1B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3</w:t>
            </w:r>
          </w:p>
        </w:tc>
      </w:tr>
      <w:tr w:rsidR="006B67E8" w:rsidRPr="004F3729" w14:paraId="5085C040" w14:textId="77777777">
        <w:tc>
          <w:tcPr>
            <w:tcW w:w="1728" w:type="dxa"/>
          </w:tcPr>
          <w:p w14:paraId="48EA6053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6332</w:t>
            </w:r>
          </w:p>
        </w:tc>
        <w:tc>
          <w:tcPr>
            <w:tcW w:w="1728" w:type="dxa"/>
          </w:tcPr>
          <w:p w14:paraId="627E19F4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3799</w:t>
            </w:r>
          </w:p>
        </w:tc>
        <w:tc>
          <w:tcPr>
            <w:tcW w:w="1728" w:type="dxa"/>
          </w:tcPr>
          <w:p w14:paraId="1AB6A2A0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  <w:tc>
          <w:tcPr>
            <w:tcW w:w="1728" w:type="dxa"/>
          </w:tcPr>
          <w:p w14:paraId="6B8986B3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3</w:t>
            </w:r>
          </w:p>
        </w:tc>
        <w:tc>
          <w:tcPr>
            <w:tcW w:w="1728" w:type="dxa"/>
          </w:tcPr>
          <w:p w14:paraId="1601722C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</w:tr>
      <w:tr w:rsidR="006B67E8" w:rsidRPr="004F3729" w14:paraId="364BB703" w14:textId="77777777">
        <w:tc>
          <w:tcPr>
            <w:tcW w:w="1728" w:type="dxa"/>
          </w:tcPr>
          <w:p w14:paraId="362D2EEB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6539</w:t>
            </w:r>
          </w:p>
        </w:tc>
        <w:tc>
          <w:tcPr>
            <w:tcW w:w="1728" w:type="dxa"/>
          </w:tcPr>
          <w:p w14:paraId="7E6DB4C6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6773</w:t>
            </w:r>
          </w:p>
        </w:tc>
        <w:tc>
          <w:tcPr>
            <w:tcW w:w="1728" w:type="dxa"/>
          </w:tcPr>
          <w:p w14:paraId="51BD141A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  <w:tc>
          <w:tcPr>
            <w:tcW w:w="1728" w:type="dxa"/>
          </w:tcPr>
          <w:p w14:paraId="5DB9132B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3</w:t>
            </w:r>
          </w:p>
        </w:tc>
        <w:tc>
          <w:tcPr>
            <w:tcW w:w="1728" w:type="dxa"/>
          </w:tcPr>
          <w:p w14:paraId="20213DC7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</w:tr>
      <w:tr w:rsidR="006B67E8" w:rsidRPr="004F3729" w14:paraId="7F078E67" w14:textId="77777777">
        <w:tc>
          <w:tcPr>
            <w:tcW w:w="1728" w:type="dxa"/>
          </w:tcPr>
          <w:p w14:paraId="11B8BF04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9142</w:t>
            </w:r>
          </w:p>
        </w:tc>
        <w:tc>
          <w:tcPr>
            <w:tcW w:w="1728" w:type="dxa"/>
          </w:tcPr>
          <w:p w14:paraId="7784B685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5943</w:t>
            </w:r>
          </w:p>
        </w:tc>
        <w:tc>
          <w:tcPr>
            <w:tcW w:w="1728" w:type="dxa"/>
          </w:tcPr>
          <w:p w14:paraId="395B03C1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3</w:t>
            </w:r>
          </w:p>
        </w:tc>
        <w:tc>
          <w:tcPr>
            <w:tcW w:w="1728" w:type="dxa"/>
          </w:tcPr>
          <w:p w14:paraId="73ABCB44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3</w:t>
            </w:r>
          </w:p>
        </w:tc>
        <w:tc>
          <w:tcPr>
            <w:tcW w:w="1728" w:type="dxa"/>
          </w:tcPr>
          <w:p w14:paraId="20A1ECD6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</w:t>
            </w:r>
          </w:p>
        </w:tc>
      </w:tr>
      <w:tr w:rsidR="006B67E8" w:rsidRPr="004F3729" w14:paraId="76B6C46A" w14:textId="77777777">
        <w:tc>
          <w:tcPr>
            <w:tcW w:w="1728" w:type="dxa"/>
          </w:tcPr>
          <w:p w14:paraId="5FEEFC41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7701</w:t>
            </w:r>
          </w:p>
        </w:tc>
        <w:tc>
          <w:tcPr>
            <w:tcW w:w="1728" w:type="dxa"/>
          </w:tcPr>
          <w:p w14:paraId="6E5026BF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5455</w:t>
            </w:r>
          </w:p>
        </w:tc>
        <w:tc>
          <w:tcPr>
            <w:tcW w:w="1728" w:type="dxa"/>
          </w:tcPr>
          <w:p w14:paraId="13EB6520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3</w:t>
            </w:r>
          </w:p>
        </w:tc>
        <w:tc>
          <w:tcPr>
            <w:tcW w:w="1728" w:type="dxa"/>
          </w:tcPr>
          <w:p w14:paraId="48933A4A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3</w:t>
            </w:r>
          </w:p>
        </w:tc>
        <w:tc>
          <w:tcPr>
            <w:tcW w:w="1728" w:type="dxa"/>
          </w:tcPr>
          <w:p w14:paraId="53301587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3</w:t>
            </w:r>
          </w:p>
        </w:tc>
      </w:tr>
      <w:tr w:rsidR="006B67E8" w:rsidRPr="004F3729" w14:paraId="13960949" w14:textId="77777777">
        <w:tc>
          <w:tcPr>
            <w:tcW w:w="1728" w:type="dxa"/>
          </w:tcPr>
          <w:p w14:paraId="5C9A17AF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8743</w:t>
            </w:r>
          </w:p>
        </w:tc>
        <w:tc>
          <w:tcPr>
            <w:tcW w:w="1728" w:type="dxa"/>
          </w:tcPr>
          <w:p w14:paraId="1E8B741C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6977</w:t>
            </w:r>
          </w:p>
        </w:tc>
        <w:tc>
          <w:tcPr>
            <w:tcW w:w="1728" w:type="dxa"/>
          </w:tcPr>
          <w:p w14:paraId="66F22059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3</w:t>
            </w:r>
          </w:p>
        </w:tc>
        <w:tc>
          <w:tcPr>
            <w:tcW w:w="1728" w:type="dxa"/>
          </w:tcPr>
          <w:p w14:paraId="71CFEFCA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3</w:t>
            </w:r>
          </w:p>
        </w:tc>
        <w:tc>
          <w:tcPr>
            <w:tcW w:w="1728" w:type="dxa"/>
          </w:tcPr>
          <w:p w14:paraId="512F0314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3</w:t>
            </w:r>
          </w:p>
        </w:tc>
      </w:tr>
      <w:tr w:rsidR="006B67E8" w:rsidRPr="004F3729" w14:paraId="391CEEFC" w14:textId="77777777">
        <w:tc>
          <w:tcPr>
            <w:tcW w:w="1728" w:type="dxa"/>
          </w:tcPr>
          <w:p w14:paraId="7DEEE206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9221</w:t>
            </w:r>
          </w:p>
        </w:tc>
        <w:tc>
          <w:tcPr>
            <w:tcW w:w="1728" w:type="dxa"/>
          </w:tcPr>
          <w:p w14:paraId="5061FC56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8089</w:t>
            </w:r>
          </w:p>
        </w:tc>
        <w:tc>
          <w:tcPr>
            <w:tcW w:w="1728" w:type="dxa"/>
          </w:tcPr>
          <w:p w14:paraId="5A1A4855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3</w:t>
            </w:r>
          </w:p>
        </w:tc>
        <w:tc>
          <w:tcPr>
            <w:tcW w:w="1728" w:type="dxa"/>
          </w:tcPr>
          <w:p w14:paraId="3D55BD98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3</w:t>
            </w:r>
          </w:p>
        </w:tc>
        <w:tc>
          <w:tcPr>
            <w:tcW w:w="1728" w:type="dxa"/>
          </w:tcPr>
          <w:p w14:paraId="1D574C75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</w:tr>
      <w:tr w:rsidR="006B67E8" w:rsidRPr="004F3729" w14:paraId="02697F2E" w14:textId="77777777">
        <w:tc>
          <w:tcPr>
            <w:tcW w:w="1728" w:type="dxa"/>
          </w:tcPr>
          <w:p w14:paraId="26090228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9119</w:t>
            </w:r>
          </w:p>
        </w:tc>
        <w:tc>
          <w:tcPr>
            <w:tcW w:w="1728" w:type="dxa"/>
          </w:tcPr>
          <w:p w14:paraId="42A46C62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6237</w:t>
            </w:r>
          </w:p>
        </w:tc>
        <w:tc>
          <w:tcPr>
            <w:tcW w:w="1728" w:type="dxa"/>
          </w:tcPr>
          <w:p w14:paraId="38DEB9C1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</w:t>
            </w:r>
          </w:p>
        </w:tc>
        <w:tc>
          <w:tcPr>
            <w:tcW w:w="1728" w:type="dxa"/>
          </w:tcPr>
          <w:p w14:paraId="5388E5E6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3</w:t>
            </w:r>
          </w:p>
        </w:tc>
        <w:tc>
          <w:tcPr>
            <w:tcW w:w="1728" w:type="dxa"/>
          </w:tcPr>
          <w:p w14:paraId="45E878A7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3</w:t>
            </w:r>
          </w:p>
        </w:tc>
      </w:tr>
      <w:tr w:rsidR="006B67E8" w:rsidRPr="004F3729" w14:paraId="0C4E68F1" w14:textId="77777777">
        <w:tc>
          <w:tcPr>
            <w:tcW w:w="1728" w:type="dxa"/>
          </w:tcPr>
          <w:p w14:paraId="2440B964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6925</w:t>
            </w:r>
          </w:p>
        </w:tc>
        <w:tc>
          <w:tcPr>
            <w:tcW w:w="1728" w:type="dxa"/>
          </w:tcPr>
          <w:p w14:paraId="6214F537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6519</w:t>
            </w:r>
          </w:p>
        </w:tc>
        <w:tc>
          <w:tcPr>
            <w:tcW w:w="1728" w:type="dxa"/>
          </w:tcPr>
          <w:p w14:paraId="59101F30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</w:t>
            </w:r>
          </w:p>
        </w:tc>
        <w:tc>
          <w:tcPr>
            <w:tcW w:w="1728" w:type="dxa"/>
          </w:tcPr>
          <w:p w14:paraId="5A8956F8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3</w:t>
            </w:r>
          </w:p>
        </w:tc>
        <w:tc>
          <w:tcPr>
            <w:tcW w:w="1728" w:type="dxa"/>
          </w:tcPr>
          <w:p w14:paraId="61DA3C76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</w:tr>
      <w:tr w:rsidR="006B67E8" w:rsidRPr="004F3729" w14:paraId="123807A1" w14:textId="77777777">
        <w:tc>
          <w:tcPr>
            <w:tcW w:w="1728" w:type="dxa"/>
          </w:tcPr>
          <w:p w14:paraId="371C9282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9313</w:t>
            </w:r>
          </w:p>
        </w:tc>
        <w:tc>
          <w:tcPr>
            <w:tcW w:w="1728" w:type="dxa"/>
          </w:tcPr>
          <w:p w14:paraId="5E2D5E77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4736</w:t>
            </w:r>
          </w:p>
        </w:tc>
        <w:tc>
          <w:tcPr>
            <w:tcW w:w="1728" w:type="dxa"/>
          </w:tcPr>
          <w:p w14:paraId="0D8DE1E3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  <w:tc>
          <w:tcPr>
            <w:tcW w:w="1728" w:type="dxa"/>
          </w:tcPr>
          <w:p w14:paraId="171F6F19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3</w:t>
            </w:r>
          </w:p>
        </w:tc>
        <w:tc>
          <w:tcPr>
            <w:tcW w:w="1728" w:type="dxa"/>
          </w:tcPr>
          <w:p w14:paraId="2BF5DD50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3</w:t>
            </w:r>
          </w:p>
        </w:tc>
      </w:tr>
      <w:tr w:rsidR="006B67E8" w:rsidRPr="004F3729" w14:paraId="6DFC83A1" w14:textId="77777777">
        <w:tc>
          <w:tcPr>
            <w:tcW w:w="1728" w:type="dxa"/>
          </w:tcPr>
          <w:p w14:paraId="0A895C7F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8352</w:t>
            </w:r>
          </w:p>
        </w:tc>
        <w:tc>
          <w:tcPr>
            <w:tcW w:w="1728" w:type="dxa"/>
          </w:tcPr>
          <w:p w14:paraId="52AE1FAB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7823</w:t>
            </w:r>
          </w:p>
        </w:tc>
        <w:tc>
          <w:tcPr>
            <w:tcW w:w="1728" w:type="dxa"/>
          </w:tcPr>
          <w:p w14:paraId="7D01D16A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3</w:t>
            </w:r>
          </w:p>
        </w:tc>
        <w:tc>
          <w:tcPr>
            <w:tcW w:w="1728" w:type="dxa"/>
          </w:tcPr>
          <w:p w14:paraId="49CBB7BC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3</w:t>
            </w:r>
          </w:p>
        </w:tc>
        <w:tc>
          <w:tcPr>
            <w:tcW w:w="1728" w:type="dxa"/>
          </w:tcPr>
          <w:p w14:paraId="27547440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3</w:t>
            </w:r>
          </w:p>
        </w:tc>
      </w:tr>
      <w:tr w:rsidR="006B67E8" w:rsidRPr="004F3729" w14:paraId="6C513ADF" w14:textId="77777777">
        <w:tc>
          <w:tcPr>
            <w:tcW w:w="1728" w:type="dxa"/>
          </w:tcPr>
          <w:p w14:paraId="0B52A32A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8760</w:t>
            </w:r>
          </w:p>
        </w:tc>
        <w:tc>
          <w:tcPr>
            <w:tcW w:w="1728" w:type="dxa"/>
          </w:tcPr>
          <w:p w14:paraId="7C4A367B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8094</w:t>
            </w:r>
          </w:p>
        </w:tc>
        <w:tc>
          <w:tcPr>
            <w:tcW w:w="1728" w:type="dxa"/>
          </w:tcPr>
          <w:p w14:paraId="4618FDAD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  <w:tc>
          <w:tcPr>
            <w:tcW w:w="1728" w:type="dxa"/>
          </w:tcPr>
          <w:p w14:paraId="47C8AC64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3</w:t>
            </w:r>
          </w:p>
        </w:tc>
        <w:tc>
          <w:tcPr>
            <w:tcW w:w="1728" w:type="dxa"/>
          </w:tcPr>
          <w:p w14:paraId="788A4A4C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</w:tr>
      <w:tr w:rsidR="006B67E8" w:rsidRPr="004F3729" w14:paraId="292E59B8" w14:textId="77777777">
        <w:tc>
          <w:tcPr>
            <w:tcW w:w="1728" w:type="dxa"/>
          </w:tcPr>
          <w:p w14:paraId="034C6132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9537</w:t>
            </w:r>
          </w:p>
        </w:tc>
        <w:tc>
          <w:tcPr>
            <w:tcW w:w="1728" w:type="dxa"/>
          </w:tcPr>
          <w:p w14:paraId="24396919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7835</w:t>
            </w:r>
          </w:p>
        </w:tc>
        <w:tc>
          <w:tcPr>
            <w:tcW w:w="1728" w:type="dxa"/>
          </w:tcPr>
          <w:p w14:paraId="4981A4D2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3</w:t>
            </w:r>
          </w:p>
        </w:tc>
        <w:tc>
          <w:tcPr>
            <w:tcW w:w="1728" w:type="dxa"/>
          </w:tcPr>
          <w:p w14:paraId="0D9CFABD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3</w:t>
            </w:r>
          </w:p>
        </w:tc>
        <w:tc>
          <w:tcPr>
            <w:tcW w:w="1728" w:type="dxa"/>
          </w:tcPr>
          <w:p w14:paraId="5A4BCE18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</w:tr>
      <w:tr w:rsidR="006B67E8" w:rsidRPr="004F3729" w14:paraId="12BFD1FD" w14:textId="77777777">
        <w:tc>
          <w:tcPr>
            <w:tcW w:w="1728" w:type="dxa"/>
          </w:tcPr>
          <w:p w14:paraId="7234AA01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9113</w:t>
            </w:r>
          </w:p>
        </w:tc>
        <w:tc>
          <w:tcPr>
            <w:tcW w:w="1728" w:type="dxa"/>
          </w:tcPr>
          <w:p w14:paraId="696AD11C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5831</w:t>
            </w:r>
          </w:p>
        </w:tc>
        <w:tc>
          <w:tcPr>
            <w:tcW w:w="1728" w:type="dxa"/>
          </w:tcPr>
          <w:p w14:paraId="41E51CFA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3</w:t>
            </w:r>
          </w:p>
        </w:tc>
        <w:tc>
          <w:tcPr>
            <w:tcW w:w="1728" w:type="dxa"/>
          </w:tcPr>
          <w:p w14:paraId="0D957BB0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3</w:t>
            </w:r>
          </w:p>
        </w:tc>
        <w:tc>
          <w:tcPr>
            <w:tcW w:w="1728" w:type="dxa"/>
          </w:tcPr>
          <w:p w14:paraId="3AB6D2C0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</w:t>
            </w:r>
          </w:p>
        </w:tc>
      </w:tr>
      <w:tr w:rsidR="006B67E8" w:rsidRPr="004F3729" w14:paraId="2B461757" w14:textId="77777777">
        <w:tc>
          <w:tcPr>
            <w:tcW w:w="1728" w:type="dxa"/>
          </w:tcPr>
          <w:p w14:paraId="63E7A043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9294</w:t>
            </w:r>
          </w:p>
        </w:tc>
        <w:tc>
          <w:tcPr>
            <w:tcW w:w="1728" w:type="dxa"/>
          </w:tcPr>
          <w:p w14:paraId="47FC23E0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8136</w:t>
            </w:r>
          </w:p>
        </w:tc>
        <w:tc>
          <w:tcPr>
            <w:tcW w:w="1728" w:type="dxa"/>
          </w:tcPr>
          <w:p w14:paraId="2EF913AE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3</w:t>
            </w:r>
          </w:p>
        </w:tc>
        <w:tc>
          <w:tcPr>
            <w:tcW w:w="1728" w:type="dxa"/>
          </w:tcPr>
          <w:p w14:paraId="2474C2BE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3</w:t>
            </w:r>
          </w:p>
        </w:tc>
        <w:tc>
          <w:tcPr>
            <w:tcW w:w="1728" w:type="dxa"/>
          </w:tcPr>
          <w:p w14:paraId="2E5FC645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3</w:t>
            </w:r>
          </w:p>
        </w:tc>
      </w:tr>
      <w:tr w:rsidR="006B67E8" w:rsidRPr="004F3729" w14:paraId="3E20D44E" w14:textId="77777777">
        <w:tc>
          <w:tcPr>
            <w:tcW w:w="1728" w:type="dxa"/>
          </w:tcPr>
          <w:p w14:paraId="3AFA2904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4782</w:t>
            </w:r>
          </w:p>
        </w:tc>
        <w:tc>
          <w:tcPr>
            <w:tcW w:w="1728" w:type="dxa"/>
          </w:tcPr>
          <w:p w14:paraId="2A045213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3606</w:t>
            </w:r>
          </w:p>
        </w:tc>
        <w:tc>
          <w:tcPr>
            <w:tcW w:w="1728" w:type="dxa"/>
          </w:tcPr>
          <w:p w14:paraId="02CD71A8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  <w:tc>
          <w:tcPr>
            <w:tcW w:w="1728" w:type="dxa"/>
          </w:tcPr>
          <w:p w14:paraId="1E8DE9D6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3</w:t>
            </w:r>
          </w:p>
        </w:tc>
        <w:tc>
          <w:tcPr>
            <w:tcW w:w="1728" w:type="dxa"/>
          </w:tcPr>
          <w:p w14:paraId="45508C3D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</w:tr>
      <w:tr w:rsidR="006B67E8" w:rsidRPr="004F3729" w14:paraId="25FF4682" w14:textId="77777777">
        <w:tc>
          <w:tcPr>
            <w:tcW w:w="1728" w:type="dxa"/>
          </w:tcPr>
          <w:p w14:paraId="0C7D8D81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7784</w:t>
            </w:r>
          </w:p>
        </w:tc>
        <w:tc>
          <w:tcPr>
            <w:tcW w:w="1728" w:type="dxa"/>
          </w:tcPr>
          <w:p w14:paraId="47AA472F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8132</w:t>
            </w:r>
          </w:p>
        </w:tc>
        <w:tc>
          <w:tcPr>
            <w:tcW w:w="1728" w:type="dxa"/>
          </w:tcPr>
          <w:p w14:paraId="6A79AE30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  <w:tc>
          <w:tcPr>
            <w:tcW w:w="1728" w:type="dxa"/>
          </w:tcPr>
          <w:p w14:paraId="591C58A7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3</w:t>
            </w:r>
          </w:p>
        </w:tc>
        <w:tc>
          <w:tcPr>
            <w:tcW w:w="1728" w:type="dxa"/>
          </w:tcPr>
          <w:p w14:paraId="2F81EA1E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3</w:t>
            </w:r>
          </w:p>
        </w:tc>
      </w:tr>
      <w:tr w:rsidR="006B67E8" w:rsidRPr="004F3729" w14:paraId="4BCACB00" w14:textId="77777777">
        <w:tc>
          <w:tcPr>
            <w:tcW w:w="1728" w:type="dxa"/>
          </w:tcPr>
          <w:p w14:paraId="4D40B940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5462</w:t>
            </w:r>
          </w:p>
        </w:tc>
        <w:tc>
          <w:tcPr>
            <w:tcW w:w="1728" w:type="dxa"/>
          </w:tcPr>
          <w:p w14:paraId="470FA5CA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8436</w:t>
            </w:r>
          </w:p>
        </w:tc>
        <w:tc>
          <w:tcPr>
            <w:tcW w:w="1728" w:type="dxa"/>
          </w:tcPr>
          <w:p w14:paraId="3E58128C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3</w:t>
            </w:r>
          </w:p>
        </w:tc>
        <w:tc>
          <w:tcPr>
            <w:tcW w:w="1728" w:type="dxa"/>
          </w:tcPr>
          <w:p w14:paraId="53CC485E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3</w:t>
            </w:r>
          </w:p>
        </w:tc>
        <w:tc>
          <w:tcPr>
            <w:tcW w:w="1728" w:type="dxa"/>
          </w:tcPr>
          <w:p w14:paraId="5F01313D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</w:tr>
      <w:tr w:rsidR="006B67E8" w:rsidRPr="004F3729" w14:paraId="4E90DB65" w14:textId="77777777">
        <w:tc>
          <w:tcPr>
            <w:tcW w:w="1728" w:type="dxa"/>
          </w:tcPr>
          <w:p w14:paraId="3DDA90AC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3232</w:t>
            </w:r>
          </w:p>
        </w:tc>
        <w:tc>
          <w:tcPr>
            <w:tcW w:w="1728" w:type="dxa"/>
          </w:tcPr>
          <w:p w14:paraId="04ECEFE1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4558</w:t>
            </w:r>
          </w:p>
        </w:tc>
        <w:tc>
          <w:tcPr>
            <w:tcW w:w="1728" w:type="dxa"/>
          </w:tcPr>
          <w:p w14:paraId="10BB329A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3</w:t>
            </w:r>
          </w:p>
        </w:tc>
        <w:tc>
          <w:tcPr>
            <w:tcW w:w="1728" w:type="dxa"/>
          </w:tcPr>
          <w:p w14:paraId="789109B2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3</w:t>
            </w:r>
          </w:p>
        </w:tc>
        <w:tc>
          <w:tcPr>
            <w:tcW w:w="1728" w:type="dxa"/>
          </w:tcPr>
          <w:p w14:paraId="6F2DE401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</w:tr>
      <w:tr w:rsidR="006B67E8" w:rsidRPr="004F3729" w14:paraId="2394530F" w14:textId="77777777">
        <w:tc>
          <w:tcPr>
            <w:tcW w:w="1728" w:type="dxa"/>
          </w:tcPr>
          <w:p w14:paraId="263D9439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5921</w:t>
            </w:r>
          </w:p>
        </w:tc>
        <w:tc>
          <w:tcPr>
            <w:tcW w:w="1728" w:type="dxa"/>
          </w:tcPr>
          <w:p w14:paraId="236C2314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7821</w:t>
            </w:r>
          </w:p>
        </w:tc>
        <w:tc>
          <w:tcPr>
            <w:tcW w:w="1728" w:type="dxa"/>
          </w:tcPr>
          <w:p w14:paraId="068A7DFA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4</w:t>
            </w:r>
          </w:p>
        </w:tc>
        <w:tc>
          <w:tcPr>
            <w:tcW w:w="1728" w:type="dxa"/>
          </w:tcPr>
          <w:p w14:paraId="0A0F8CC8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4</w:t>
            </w:r>
          </w:p>
        </w:tc>
        <w:tc>
          <w:tcPr>
            <w:tcW w:w="1728" w:type="dxa"/>
          </w:tcPr>
          <w:p w14:paraId="11988789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4</w:t>
            </w:r>
          </w:p>
        </w:tc>
      </w:tr>
      <w:tr w:rsidR="006B67E8" w:rsidRPr="004F3729" w14:paraId="07FE2E8E" w14:textId="77777777">
        <w:tc>
          <w:tcPr>
            <w:tcW w:w="1728" w:type="dxa"/>
          </w:tcPr>
          <w:p w14:paraId="0C433A73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6358</w:t>
            </w:r>
          </w:p>
        </w:tc>
        <w:tc>
          <w:tcPr>
            <w:tcW w:w="1728" w:type="dxa"/>
          </w:tcPr>
          <w:p w14:paraId="0A25F2A5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6793</w:t>
            </w:r>
          </w:p>
        </w:tc>
        <w:tc>
          <w:tcPr>
            <w:tcW w:w="1728" w:type="dxa"/>
          </w:tcPr>
          <w:p w14:paraId="6CDA6580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  <w:tc>
          <w:tcPr>
            <w:tcW w:w="1728" w:type="dxa"/>
          </w:tcPr>
          <w:p w14:paraId="1174DD3C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4</w:t>
            </w:r>
          </w:p>
        </w:tc>
        <w:tc>
          <w:tcPr>
            <w:tcW w:w="1728" w:type="dxa"/>
          </w:tcPr>
          <w:p w14:paraId="4B57F27B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</w:t>
            </w:r>
          </w:p>
        </w:tc>
      </w:tr>
      <w:tr w:rsidR="006B67E8" w:rsidRPr="004F3729" w14:paraId="09050F26" w14:textId="77777777">
        <w:tc>
          <w:tcPr>
            <w:tcW w:w="1728" w:type="dxa"/>
          </w:tcPr>
          <w:p w14:paraId="3D4CB735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8328</w:t>
            </w:r>
          </w:p>
        </w:tc>
        <w:tc>
          <w:tcPr>
            <w:tcW w:w="1728" w:type="dxa"/>
          </w:tcPr>
          <w:p w14:paraId="431D39E1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6074</w:t>
            </w:r>
          </w:p>
        </w:tc>
        <w:tc>
          <w:tcPr>
            <w:tcW w:w="1728" w:type="dxa"/>
          </w:tcPr>
          <w:p w14:paraId="53424D78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4</w:t>
            </w:r>
          </w:p>
        </w:tc>
        <w:tc>
          <w:tcPr>
            <w:tcW w:w="1728" w:type="dxa"/>
          </w:tcPr>
          <w:p w14:paraId="31A2E18A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4</w:t>
            </w:r>
          </w:p>
        </w:tc>
        <w:tc>
          <w:tcPr>
            <w:tcW w:w="1728" w:type="dxa"/>
          </w:tcPr>
          <w:p w14:paraId="50B34904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4</w:t>
            </w:r>
          </w:p>
        </w:tc>
      </w:tr>
      <w:tr w:rsidR="006B67E8" w:rsidRPr="004F3729" w14:paraId="7DBC26AD" w14:textId="77777777">
        <w:tc>
          <w:tcPr>
            <w:tcW w:w="1728" w:type="dxa"/>
          </w:tcPr>
          <w:p w14:paraId="2222DF7A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8481</w:t>
            </w:r>
          </w:p>
        </w:tc>
        <w:tc>
          <w:tcPr>
            <w:tcW w:w="1728" w:type="dxa"/>
          </w:tcPr>
          <w:p w14:paraId="2EE4076A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6293</w:t>
            </w:r>
          </w:p>
        </w:tc>
        <w:tc>
          <w:tcPr>
            <w:tcW w:w="1728" w:type="dxa"/>
          </w:tcPr>
          <w:p w14:paraId="7CFD3AE8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4</w:t>
            </w:r>
          </w:p>
        </w:tc>
        <w:tc>
          <w:tcPr>
            <w:tcW w:w="1728" w:type="dxa"/>
          </w:tcPr>
          <w:p w14:paraId="19C9C87A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4</w:t>
            </w:r>
          </w:p>
        </w:tc>
        <w:tc>
          <w:tcPr>
            <w:tcW w:w="1728" w:type="dxa"/>
          </w:tcPr>
          <w:p w14:paraId="6D1C9CE6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3</w:t>
            </w:r>
          </w:p>
        </w:tc>
      </w:tr>
      <w:tr w:rsidR="006B67E8" w:rsidRPr="004F3729" w14:paraId="53A0C965" w14:textId="77777777">
        <w:tc>
          <w:tcPr>
            <w:tcW w:w="1728" w:type="dxa"/>
          </w:tcPr>
          <w:p w14:paraId="3624B641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7302</w:t>
            </w:r>
          </w:p>
        </w:tc>
        <w:tc>
          <w:tcPr>
            <w:tcW w:w="1728" w:type="dxa"/>
          </w:tcPr>
          <w:p w14:paraId="3970BBBF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5573</w:t>
            </w:r>
          </w:p>
        </w:tc>
        <w:tc>
          <w:tcPr>
            <w:tcW w:w="1728" w:type="dxa"/>
          </w:tcPr>
          <w:p w14:paraId="34DF69F3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4</w:t>
            </w:r>
          </w:p>
        </w:tc>
        <w:tc>
          <w:tcPr>
            <w:tcW w:w="1728" w:type="dxa"/>
          </w:tcPr>
          <w:p w14:paraId="79F067C4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4</w:t>
            </w:r>
          </w:p>
        </w:tc>
        <w:tc>
          <w:tcPr>
            <w:tcW w:w="1728" w:type="dxa"/>
          </w:tcPr>
          <w:p w14:paraId="16C9B7E7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4</w:t>
            </w:r>
          </w:p>
        </w:tc>
      </w:tr>
      <w:tr w:rsidR="006B67E8" w:rsidRPr="004F3729" w14:paraId="6DD407EE" w14:textId="77777777">
        <w:tc>
          <w:tcPr>
            <w:tcW w:w="1728" w:type="dxa"/>
          </w:tcPr>
          <w:p w14:paraId="5A5B1589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8355</w:t>
            </w:r>
          </w:p>
        </w:tc>
        <w:tc>
          <w:tcPr>
            <w:tcW w:w="1728" w:type="dxa"/>
          </w:tcPr>
          <w:p w14:paraId="73560D8C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6035</w:t>
            </w:r>
          </w:p>
        </w:tc>
        <w:tc>
          <w:tcPr>
            <w:tcW w:w="1728" w:type="dxa"/>
          </w:tcPr>
          <w:p w14:paraId="47529976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</w:t>
            </w:r>
          </w:p>
        </w:tc>
        <w:tc>
          <w:tcPr>
            <w:tcW w:w="1728" w:type="dxa"/>
          </w:tcPr>
          <w:p w14:paraId="46D62965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4</w:t>
            </w:r>
          </w:p>
        </w:tc>
        <w:tc>
          <w:tcPr>
            <w:tcW w:w="1728" w:type="dxa"/>
          </w:tcPr>
          <w:p w14:paraId="20FEE641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</w:t>
            </w:r>
          </w:p>
        </w:tc>
      </w:tr>
      <w:tr w:rsidR="006B67E8" w:rsidRPr="004F3729" w14:paraId="3E9F43AA" w14:textId="77777777">
        <w:tc>
          <w:tcPr>
            <w:tcW w:w="1728" w:type="dxa"/>
          </w:tcPr>
          <w:p w14:paraId="7A4117C3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8801</w:t>
            </w:r>
          </w:p>
        </w:tc>
        <w:tc>
          <w:tcPr>
            <w:tcW w:w="1728" w:type="dxa"/>
          </w:tcPr>
          <w:p w14:paraId="2E39A008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5906</w:t>
            </w:r>
          </w:p>
        </w:tc>
        <w:tc>
          <w:tcPr>
            <w:tcW w:w="1728" w:type="dxa"/>
          </w:tcPr>
          <w:p w14:paraId="73BD270C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4</w:t>
            </w:r>
          </w:p>
        </w:tc>
        <w:tc>
          <w:tcPr>
            <w:tcW w:w="1728" w:type="dxa"/>
          </w:tcPr>
          <w:p w14:paraId="3A8FF6E3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4</w:t>
            </w:r>
          </w:p>
        </w:tc>
        <w:tc>
          <w:tcPr>
            <w:tcW w:w="1728" w:type="dxa"/>
          </w:tcPr>
          <w:p w14:paraId="3FFF424C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4</w:t>
            </w:r>
          </w:p>
        </w:tc>
      </w:tr>
      <w:tr w:rsidR="006B67E8" w:rsidRPr="004F3729" w14:paraId="77623BB9" w14:textId="77777777">
        <w:tc>
          <w:tcPr>
            <w:tcW w:w="1728" w:type="dxa"/>
          </w:tcPr>
          <w:p w14:paraId="7EF3935E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8040</w:t>
            </w:r>
          </w:p>
        </w:tc>
        <w:tc>
          <w:tcPr>
            <w:tcW w:w="1728" w:type="dxa"/>
          </w:tcPr>
          <w:p w14:paraId="61696958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6490</w:t>
            </w:r>
          </w:p>
        </w:tc>
        <w:tc>
          <w:tcPr>
            <w:tcW w:w="1728" w:type="dxa"/>
          </w:tcPr>
          <w:p w14:paraId="23FB39E6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4</w:t>
            </w:r>
          </w:p>
        </w:tc>
        <w:tc>
          <w:tcPr>
            <w:tcW w:w="1728" w:type="dxa"/>
          </w:tcPr>
          <w:p w14:paraId="77E8F9BA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4</w:t>
            </w:r>
          </w:p>
        </w:tc>
        <w:tc>
          <w:tcPr>
            <w:tcW w:w="1728" w:type="dxa"/>
          </w:tcPr>
          <w:p w14:paraId="3FC15838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4</w:t>
            </w:r>
          </w:p>
        </w:tc>
      </w:tr>
      <w:tr w:rsidR="006B67E8" w:rsidRPr="004F3729" w14:paraId="4EDB0E44" w14:textId="77777777">
        <w:tc>
          <w:tcPr>
            <w:tcW w:w="1728" w:type="dxa"/>
          </w:tcPr>
          <w:p w14:paraId="0E9A312E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lastRenderedPageBreak/>
              <w:t>7844</w:t>
            </w:r>
          </w:p>
        </w:tc>
        <w:tc>
          <w:tcPr>
            <w:tcW w:w="1728" w:type="dxa"/>
          </w:tcPr>
          <w:p w14:paraId="4C5D66AF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6351</w:t>
            </w:r>
          </w:p>
        </w:tc>
        <w:tc>
          <w:tcPr>
            <w:tcW w:w="1728" w:type="dxa"/>
          </w:tcPr>
          <w:p w14:paraId="36393186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4</w:t>
            </w:r>
          </w:p>
        </w:tc>
        <w:tc>
          <w:tcPr>
            <w:tcW w:w="1728" w:type="dxa"/>
          </w:tcPr>
          <w:p w14:paraId="4B2DB560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4</w:t>
            </w:r>
          </w:p>
        </w:tc>
        <w:tc>
          <w:tcPr>
            <w:tcW w:w="1728" w:type="dxa"/>
          </w:tcPr>
          <w:p w14:paraId="3393F998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4</w:t>
            </w:r>
          </w:p>
        </w:tc>
      </w:tr>
      <w:tr w:rsidR="006B67E8" w:rsidRPr="004F3729" w14:paraId="4A814FA6" w14:textId="77777777">
        <w:tc>
          <w:tcPr>
            <w:tcW w:w="1728" w:type="dxa"/>
          </w:tcPr>
          <w:p w14:paraId="44BF1C92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5003</w:t>
            </w:r>
          </w:p>
        </w:tc>
        <w:tc>
          <w:tcPr>
            <w:tcW w:w="1728" w:type="dxa"/>
          </w:tcPr>
          <w:p w14:paraId="72B7ED05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8558</w:t>
            </w:r>
          </w:p>
        </w:tc>
        <w:tc>
          <w:tcPr>
            <w:tcW w:w="1728" w:type="dxa"/>
          </w:tcPr>
          <w:p w14:paraId="150CCCCF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4</w:t>
            </w:r>
          </w:p>
        </w:tc>
        <w:tc>
          <w:tcPr>
            <w:tcW w:w="1728" w:type="dxa"/>
          </w:tcPr>
          <w:p w14:paraId="2719DB92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4</w:t>
            </w:r>
          </w:p>
        </w:tc>
        <w:tc>
          <w:tcPr>
            <w:tcW w:w="1728" w:type="dxa"/>
          </w:tcPr>
          <w:p w14:paraId="260936A0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4</w:t>
            </w:r>
          </w:p>
        </w:tc>
      </w:tr>
      <w:tr w:rsidR="006B67E8" w:rsidRPr="004F3729" w14:paraId="51CFE668" w14:textId="77777777">
        <w:tc>
          <w:tcPr>
            <w:tcW w:w="1728" w:type="dxa"/>
          </w:tcPr>
          <w:p w14:paraId="5DD95DA2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8783</w:t>
            </w:r>
          </w:p>
        </w:tc>
        <w:tc>
          <w:tcPr>
            <w:tcW w:w="1728" w:type="dxa"/>
          </w:tcPr>
          <w:p w14:paraId="76E9F0E1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5896</w:t>
            </w:r>
          </w:p>
        </w:tc>
        <w:tc>
          <w:tcPr>
            <w:tcW w:w="1728" w:type="dxa"/>
          </w:tcPr>
          <w:p w14:paraId="07CAF090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4</w:t>
            </w:r>
          </w:p>
        </w:tc>
        <w:tc>
          <w:tcPr>
            <w:tcW w:w="1728" w:type="dxa"/>
          </w:tcPr>
          <w:p w14:paraId="0F7B6B81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4</w:t>
            </w:r>
          </w:p>
        </w:tc>
        <w:tc>
          <w:tcPr>
            <w:tcW w:w="1728" w:type="dxa"/>
          </w:tcPr>
          <w:p w14:paraId="0CD7E744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4</w:t>
            </w:r>
          </w:p>
        </w:tc>
      </w:tr>
      <w:tr w:rsidR="006B67E8" w:rsidRPr="004F3729" w14:paraId="59338FBB" w14:textId="77777777">
        <w:tc>
          <w:tcPr>
            <w:tcW w:w="1728" w:type="dxa"/>
          </w:tcPr>
          <w:p w14:paraId="2FC7014B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9422</w:t>
            </w:r>
          </w:p>
        </w:tc>
        <w:tc>
          <w:tcPr>
            <w:tcW w:w="1728" w:type="dxa"/>
          </w:tcPr>
          <w:p w14:paraId="0089681A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5521</w:t>
            </w:r>
          </w:p>
        </w:tc>
        <w:tc>
          <w:tcPr>
            <w:tcW w:w="1728" w:type="dxa"/>
          </w:tcPr>
          <w:p w14:paraId="326B565B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4</w:t>
            </w:r>
          </w:p>
        </w:tc>
        <w:tc>
          <w:tcPr>
            <w:tcW w:w="1728" w:type="dxa"/>
          </w:tcPr>
          <w:p w14:paraId="5ADCC1A4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4</w:t>
            </w:r>
          </w:p>
        </w:tc>
        <w:tc>
          <w:tcPr>
            <w:tcW w:w="1728" w:type="dxa"/>
          </w:tcPr>
          <w:p w14:paraId="61FD9B16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</w:t>
            </w:r>
          </w:p>
        </w:tc>
      </w:tr>
      <w:tr w:rsidR="006B67E8" w:rsidRPr="004F3729" w14:paraId="3988F892" w14:textId="77777777">
        <w:tc>
          <w:tcPr>
            <w:tcW w:w="1728" w:type="dxa"/>
          </w:tcPr>
          <w:p w14:paraId="2A1DD2A0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6290</w:t>
            </w:r>
          </w:p>
        </w:tc>
        <w:tc>
          <w:tcPr>
            <w:tcW w:w="1728" w:type="dxa"/>
          </w:tcPr>
          <w:p w14:paraId="552607DC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6835</w:t>
            </w:r>
          </w:p>
        </w:tc>
        <w:tc>
          <w:tcPr>
            <w:tcW w:w="1728" w:type="dxa"/>
          </w:tcPr>
          <w:p w14:paraId="2F08648E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  <w:tc>
          <w:tcPr>
            <w:tcW w:w="1728" w:type="dxa"/>
          </w:tcPr>
          <w:p w14:paraId="7006690F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4</w:t>
            </w:r>
          </w:p>
        </w:tc>
        <w:tc>
          <w:tcPr>
            <w:tcW w:w="1728" w:type="dxa"/>
          </w:tcPr>
          <w:p w14:paraId="40F95D9C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4</w:t>
            </w:r>
          </w:p>
        </w:tc>
      </w:tr>
      <w:tr w:rsidR="006B67E8" w:rsidRPr="004F3729" w14:paraId="7ED50D6A" w14:textId="77777777">
        <w:tc>
          <w:tcPr>
            <w:tcW w:w="1728" w:type="dxa"/>
          </w:tcPr>
          <w:p w14:paraId="56B4DD24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7845</w:t>
            </w:r>
          </w:p>
        </w:tc>
        <w:tc>
          <w:tcPr>
            <w:tcW w:w="1728" w:type="dxa"/>
          </w:tcPr>
          <w:p w14:paraId="7394A1B1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6394</w:t>
            </w:r>
          </w:p>
        </w:tc>
        <w:tc>
          <w:tcPr>
            <w:tcW w:w="1728" w:type="dxa"/>
          </w:tcPr>
          <w:p w14:paraId="280BE78E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4</w:t>
            </w:r>
          </w:p>
        </w:tc>
        <w:tc>
          <w:tcPr>
            <w:tcW w:w="1728" w:type="dxa"/>
          </w:tcPr>
          <w:p w14:paraId="6BBF0DEC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4</w:t>
            </w:r>
          </w:p>
        </w:tc>
        <w:tc>
          <w:tcPr>
            <w:tcW w:w="1728" w:type="dxa"/>
          </w:tcPr>
          <w:p w14:paraId="1B8600AF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</w:t>
            </w:r>
          </w:p>
        </w:tc>
      </w:tr>
      <w:tr w:rsidR="006B67E8" w:rsidRPr="004F3729" w14:paraId="533FAFFA" w14:textId="77777777">
        <w:tc>
          <w:tcPr>
            <w:tcW w:w="1728" w:type="dxa"/>
          </w:tcPr>
          <w:p w14:paraId="4E70A586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8014</w:t>
            </w:r>
          </w:p>
        </w:tc>
        <w:tc>
          <w:tcPr>
            <w:tcW w:w="1728" w:type="dxa"/>
          </w:tcPr>
          <w:p w14:paraId="528AF5FF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6271</w:t>
            </w:r>
          </w:p>
        </w:tc>
        <w:tc>
          <w:tcPr>
            <w:tcW w:w="1728" w:type="dxa"/>
          </w:tcPr>
          <w:p w14:paraId="380C1C31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4</w:t>
            </w:r>
          </w:p>
        </w:tc>
        <w:tc>
          <w:tcPr>
            <w:tcW w:w="1728" w:type="dxa"/>
          </w:tcPr>
          <w:p w14:paraId="43A25480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4</w:t>
            </w:r>
          </w:p>
        </w:tc>
        <w:tc>
          <w:tcPr>
            <w:tcW w:w="1728" w:type="dxa"/>
          </w:tcPr>
          <w:p w14:paraId="45907E07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</w:t>
            </w:r>
          </w:p>
        </w:tc>
      </w:tr>
      <w:tr w:rsidR="006B67E8" w:rsidRPr="004F3729" w14:paraId="43E8939E" w14:textId="77777777">
        <w:tc>
          <w:tcPr>
            <w:tcW w:w="1728" w:type="dxa"/>
          </w:tcPr>
          <w:p w14:paraId="4D4EF711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9202</w:t>
            </w:r>
          </w:p>
        </w:tc>
        <w:tc>
          <w:tcPr>
            <w:tcW w:w="1728" w:type="dxa"/>
          </w:tcPr>
          <w:p w14:paraId="69691A92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6061</w:t>
            </w:r>
          </w:p>
        </w:tc>
        <w:tc>
          <w:tcPr>
            <w:tcW w:w="1728" w:type="dxa"/>
          </w:tcPr>
          <w:p w14:paraId="002D3340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4</w:t>
            </w:r>
          </w:p>
        </w:tc>
        <w:tc>
          <w:tcPr>
            <w:tcW w:w="1728" w:type="dxa"/>
          </w:tcPr>
          <w:p w14:paraId="6113DA6A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4</w:t>
            </w:r>
          </w:p>
        </w:tc>
        <w:tc>
          <w:tcPr>
            <w:tcW w:w="1728" w:type="dxa"/>
          </w:tcPr>
          <w:p w14:paraId="51AF0F3E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4</w:t>
            </w:r>
          </w:p>
        </w:tc>
      </w:tr>
      <w:tr w:rsidR="006B67E8" w:rsidRPr="004F3729" w14:paraId="7DC8D89A" w14:textId="77777777">
        <w:tc>
          <w:tcPr>
            <w:tcW w:w="1728" w:type="dxa"/>
          </w:tcPr>
          <w:p w14:paraId="4C73E2EC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9281</w:t>
            </w:r>
          </w:p>
        </w:tc>
        <w:tc>
          <w:tcPr>
            <w:tcW w:w="1728" w:type="dxa"/>
          </w:tcPr>
          <w:p w14:paraId="14D55F5D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5875</w:t>
            </w:r>
          </w:p>
        </w:tc>
        <w:tc>
          <w:tcPr>
            <w:tcW w:w="1728" w:type="dxa"/>
          </w:tcPr>
          <w:p w14:paraId="58B82E47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  <w:tc>
          <w:tcPr>
            <w:tcW w:w="1728" w:type="dxa"/>
          </w:tcPr>
          <w:p w14:paraId="2CD43C2D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4</w:t>
            </w:r>
          </w:p>
        </w:tc>
        <w:tc>
          <w:tcPr>
            <w:tcW w:w="1728" w:type="dxa"/>
          </w:tcPr>
          <w:p w14:paraId="651550C7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3</w:t>
            </w:r>
          </w:p>
        </w:tc>
      </w:tr>
      <w:tr w:rsidR="006B67E8" w:rsidRPr="004F3729" w14:paraId="2674694C" w14:textId="77777777">
        <w:tc>
          <w:tcPr>
            <w:tcW w:w="1728" w:type="dxa"/>
          </w:tcPr>
          <w:p w14:paraId="1D2A84E2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9359</w:t>
            </w:r>
          </w:p>
        </w:tc>
        <w:tc>
          <w:tcPr>
            <w:tcW w:w="1728" w:type="dxa"/>
          </w:tcPr>
          <w:p w14:paraId="03388C2D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6151</w:t>
            </w:r>
          </w:p>
        </w:tc>
        <w:tc>
          <w:tcPr>
            <w:tcW w:w="1728" w:type="dxa"/>
          </w:tcPr>
          <w:p w14:paraId="2B66450F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  <w:tc>
          <w:tcPr>
            <w:tcW w:w="1728" w:type="dxa"/>
          </w:tcPr>
          <w:p w14:paraId="0D741876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4</w:t>
            </w:r>
          </w:p>
        </w:tc>
        <w:tc>
          <w:tcPr>
            <w:tcW w:w="1728" w:type="dxa"/>
          </w:tcPr>
          <w:p w14:paraId="39DB2057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</w:t>
            </w:r>
          </w:p>
        </w:tc>
      </w:tr>
      <w:tr w:rsidR="006B67E8" w:rsidRPr="004F3729" w14:paraId="726300C4" w14:textId="77777777">
        <w:tc>
          <w:tcPr>
            <w:tcW w:w="1728" w:type="dxa"/>
          </w:tcPr>
          <w:p w14:paraId="5AF84B38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9099</w:t>
            </w:r>
          </w:p>
        </w:tc>
        <w:tc>
          <w:tcPr>
            <w:tcW w:w="1728" w:type="dxa"/>
          </w:tcPr>
          <w:p w14:paraId="026A8F8B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6148</w:t>
            </w:r>
          </w:p>
        </w:tc>
        <w:tc>
          <w:tcPr>
            <w:tcW w:w="1728" w:type="dxa"/>
          </w:tcPr>
          <w:p w14:paraId="4D118610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4</w:t>
            </w:r>
          </w:p>
        </w:tc>
        <w:tc>
          <w:tcPr>
            <w:tcW w:w="1728" w:type="dxa"/>
          </w:tcPr>
          <w:p w14:paraId="3450E0FE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4</w:t>
            </w:r>
          </w:p>
        </w:tc>
        <w:tc>
          <w:tcPr>
            <w:tcW w:w="1728" w:type="dxa"/>
          </w:tcPr>
          <w:p w14:paraId="1DD43E34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4</w:t>
            </w:r>
          </w:p>
        </w:tc>
      </w:tr>
      <w:tr w:rsidR="006B67E8" w:rsidRPr="004F3729" w14:paraId="713E7CC0" w14:textId="77777777">
        <w:tc>
          <w:tcPr>
            <w:tcW w:w="1728" w:type="dxa"/>
          </w:tcPr>
          <w:p w14:paraId="5B216207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8518</w:t>
            </w:r>
          </w:p>
        </w:tc>
        <w:tc>
          <w:tcPr>
            <w:tcW w:w="1728" w:type="dxa"/>
          </w:tcPr>
          <w:p w14:paraId="2ABA8614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5695</w:t>
            </w:r>
          </w:p>
        </w:tc>
        <w:tc>
          <w:tcPr>
            <w:tcW w:w="1728" w:type="dxa"/>
          </w:tcPr>
          <w:p w14:paraId="50B67772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  <w:tc>
          <w:tcPr>
            <w:tcW w:w="1728" w:type="dxa"/>
          </w:tcPr>
          <w:p w14:paraId="03112383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4</w:t>
            </w:r>
          </w:p>
        </w:tc>
        <w:tc>
          <w:tcPr>
            <w:tcW w:w="1728" w:type="dxa"/>
          </w:tcPr>
          <w:p w14:paraId="438C1CED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3</w:t>
            </w:r>
          </w:p>
        </w:tc>
      </w:tr>
      <w:tr w:rsidR="006B67E8" w:rsidRPr="004F3729" w14:paraId="2FB07925" w14:textId="77777777">
        <w:tc>
          <w:tcPr>
            <w:tcW w:w="1728" w:type="dxa"/>
          </w:tcPr>
          <w:p w14:paraId="0544BBA1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9011</w:t>
            </w:r>
          </w:p>
        </w:tc>
        <w:tc>
          <w:tcPr>
            <w:tcW w:w="1728" w:type="dxa"/>
          </w:tcPr>
          <w:p w14:paraId="38DEB5ED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5132</w:t>
            </w:r>
          </w:p>
        </w:tc>
        <w:tc>
          <w:tcPr>
            <w:tcW w:w="1728" w:type="dxa"/>
          </w:tcPr>
          <w:p w14:paraId="52F625E7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  <w:tc>
          <w:tcPr>
            <w:tcW w:w="1728" w:type="dxa"/>
          </w:tcPr>
          <w:p w14:paraId="481902D5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</w:t>
            </w:r>
          </w:p>
        </w:tc>
        <w:tc>
          <w:tcPr>
            <w:tcW w:w="1728" w:type="dxa"/>
          </w:tcPr>
          <w:p w14:paraId="028E7F26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3</w:t>
            </w:r>
          </w:p>
        </w:tc>
      </w:tr>
      <w:tr w:rsidR="006B67E8" w:rsidRPr="004F3729" w14:paraId="44B57E5C" w14:textId="77777777">
        <w:tc>
          <w:tcPr>
            <w:tcW w:w="1728" w:type="dxa"/>
          </w:tcPr>
          <w:p w14:paraId="20245DF5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9514</w:t>
            </w:r>
          </w:p>
        </w:tc>
        <w:tc>
          <w:tcPr>
            <w:tcW w:w="1728" w:type="dxa"/>
          </w:tcPr>
          <w:p w14:paraId="2E353E7F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1244</w:t>
            </w:r>
          </w:p>
        </w:tc>
        <w:tc>
          <w:tcPr>
            <w:tcW w:w="1728" w:type="dxa"/>
          </w:tcPr>
          <w:p w14:paraId="4BAB5458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</w:t>
            </w:r>
          </w:p>
        </w:tc>
        <w:tc>
          <w:tcPr>
            <w:tcW w:w="1728" w:type="dxa"/>
          </w:tcPr>
          <w:p w14:paraId="06CF9561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</w:t>
            </w:r>
          </w:p>
        </w:tc>
        <w:tc>
          <w:tcPr>
            <w:tcW w:w="1728" w:type="dxa"/>
          </w:tcPr>
          <w:p w14:paraId="64A262CF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</w:t>
            </w:r>
          </w:p>
        </w:tc>
      </w:tr>
      <w:tr w:rsidR="006B67E8" w:rsidRPr="004F3729" w14:paraId="0F4841A0" w14:textId="77777777">
        <w:tc>
          <w:tcPr>
            <w:tcW w:w="1728" w:type="dxa"/>
          </w:tcPr>
          <w:p w14:paraId="01BD5D20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6942</w:t>
            </w:r>
          </w:p>
        </w:tc>
        <w:tc>
          <w:tcPr>
            <w:tcW w:w="1728" w:type="dxa"/>
          </w:tcPr>
          <w:p w14:paraId="58AA55F6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5363</w:t>
            </w:r>
          </w:p>
        </w:tc>
        <w:tc>
          <w:tcPr>
            <w:tcW w:w="1728" w:type="dxa"/>
          </w:tcPr>
          <w:p w14:paraId="19B0A732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  <w:tc>
          <w:tcPr>
            <w:tcW w:w="1728" w:type="dxa"/>
          </w:tcPr>
          <w:p w14:paraId="290AF811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</w:t>
            </w:r>
          </w:p>
        </w:tc>
        <w:tc>
          <w:tcPr>
            <w:tcW w:w="1728" w:type="dxa"/>
          </w:tcPr>
          <w:p w14:paraId="24DB61EB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</w:tr>
      <w:tr w:rsidR="006B67E8" w:rsidRPr="004F3729" w14:paraId="4DE15171" w14:textId="77777777">
        <w:tc>
          <w:tcPr>
            <w:tcW w:w="1728" w:type="dxa"/>
          </w:tcPr>
          <w:p w14:paraId="620A5504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7473</w:t>
            </w:r>
          </w:p>
        </w:tc>
        <w:tc>
          <w:tcPr>
            <w:tcW w:w="1728" w:type="dxa"/>
          </w:tcPr>
          <w:p w14:paraId="416C55A4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6235</w:t>
            </w:r>
          </w:p>
        </w:tc>
        <w:tc>
          <w:tcPr>
            <w:tcW w:w="1728" w:type="dxa"/>
          </w:tcPr>
          <w:p w14:paraId="741E5096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  <w:tc>
          <w:tcPr>
            <w:tcW w:w="1728" w:type="dxa"/>
          </w:tcPr>
          <w:p w14:paraId="4A068CCB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</w:t>
            </w:r>
          </w:p>
        </w:tc>
        <w:tc>
          <w:tcPr>
            <w:tcW w:w="1728" w:type="dxa"/>
          </w:tcPr>
          <w:p w14:paraId="78541CC9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</w:t>
            </w:r>
          </w:p>
        </w:tc>
      </w:tr>
      <w:tr w:rsidR="006B67E8" w:rsidRPr="004F3729" w14:paraId="4D158372" w14:textId="77777777">
        <w:tc>
          <w:tcPr>
            <w:tcW w:w="1728" w:type="dxa"/>
          </w:tcPr>
          <w:p w14:paraId="57FE30CB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1523</w:t>
            </w:r>
          </w:p>
        </w:tc>
        <w:tc>
          <w:tcPr>
            <w:tcW w:w="1728" w:type="dxa"/>
          </w:tcPr>
          <w:p w14:paraId="4DA2C64B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6449</w:t>
            </w:r>
          </w:p>
        </w:tc>
        <w:tc>
          <w:tcPr>
            <w:tcW w:w="1728" w:type="dxa"/>
          </w:tcPr>
          <w:p w14:paraId="789E1052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</w:t>
            </w:r>
          </w:p>
        </w:tc>
        <w:tc>
          <w:tcPr>
            <w:tcW w:w="1728" w:type="dxa"/>
          </w:tcPr>
          <w:p w14:paraId="62E51B43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</w:t>
            </w:r>
          </w:p>
        </w:tc>
        <w:tc>
          <w:tcPr>
            <w:tcW w:w="1728" w:type="dxa"/>
          </w:tcPr>
          <w:p w14:paraId="0A53D4C0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</w:tr>
      <w:tr w:rsidR="006B67E8" w:rsidRPr="004F3729" w14:paraId="5787AFBA" w14:textId="77777777">
        <w:tc>
          <w:tcPr>
            <w:tcW w:w="1728" w:type="dxa"/>
          </w:tcPr>
          <w:p w14:paraId="4D608102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7217</w:t>
            </w:r>
          </w:p>
        </w:tc>
        <w:tc>
          <w:tcPr>
            <w:tcW w:w="1728" w:type="dxa"/>
          </w:tcPr>
          <w:p w14:paraId="0A420657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8281</w:t>
            </w:r>
          </w:p>
        </w:tc>
        <w:tc>
          <w:tcPr>
            <w:tcW w:w="1728" w:type="dxa"/>
          </w:tcPr>
          <w:p w14:paraId="21F9FE91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</w:t>
            </w:r>
          </w:p>
        </w:tc>
        <w:tc>
          <w:tcPr>
            <w:tcW w:w="1728" w:type="dxa"/>
          </w:tcPr>
          <w:p w14:paraId="0EA7B4AE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</w:t>
            </w:r>
          </w:p>
        </w:tc>
        <w:tc>
          <w:tcPr>
            <w:tcW w:w="1728" w:type="dxa"/>
          </w:tcPr>
          <w:p w14:paraId="52CB2CEF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</w:tr>
      <w:tr w:rsidR="006B67E8" w:rsidRPr="004F3729" w14:paraId="18E68B4D" w14:textId="77777777">
        <w:tc>
          <w:tcPr>
            <w:tcW w:w="1728" w:type="dxa"/>
          </w:tcPr>
          <w:p w14:paraId="0B6D69C9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2130</w:t>
            </w:r>
          </w:p>
        </w:tc>
        <w:tc>
          <w:tcPr>
            <w:tcW w:w="1728" w:type="dxa"/>
          </w:tcPr>
          <w:p w14:paraId="7F7FF71E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6485</w:t>
            </w:r>
          </w:p>
        </w:tc>
        <w:tc>
          <w:tcPr>
            <w:tcW w:w="1728" w:type="dxa"/>
          </w:tcPr>
          <w:p w14:paraId="6B383574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</w:t>
            </w:r>
          </w:p>
        </w:tc>
        <w:tc>
          <w:tcPr>
            <w:tcW w:w="1728" w:type="dxa"/>
          </w:tcPr>
          <w:p w14:paraId="66679135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</w:t>
            </w:r>
          </w:p>
        </w:tc>
        <w:tc>
          <w:tcPr>
            <w:tcW w:w="1728" w:type="dxa"/>
          </w:tcPr>
          <w:p w14:paraId="2E3A9804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</w:tr>
      <w:tr w:rsidR="006B67E8" w:rsidRPr="004F3729" w14:paraId="7BE1309D" w14:textId="77777777">
        <w:tc>
          <w:tcPr>
            <w:tcW w:w="1728" w:type="dxa"/>
          </w:tcPr>
          <w:p w14:paraId="5F7AC523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9851</w:t>
            </w:r>
          </w:p>
        </w:tc>
        <w:tc>
          <w:tcPr>
            <w:tcW w:w="1728" w:type="dxa"/>
          </w:tcPr>
          <w:p w14:paraId="03E9CA74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7900</w:t>
            </w:r>
          </w:p>
        </w:tc>
        <w:tc>
          <w:tcPr>
            <w:tcW w:w="1728" w:type="dxa"/>
          </w:tcPr>
          <w:p w14:paraId="3B08657C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</w:t>
            </w:r>
          </w:p>
        </w:tc>
        <w:tc>
          <w:tcPr>
            <w:tcW w:w="1728" w:type="dxa"/>
          </w:tcPr>
          <w:p w14:paraId="4C2A195E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</w:t>
            </w:r>
          </w:p>
        </w:tc>
        <w:tc>
          <w:tcPr>
            <w:tcW w:w="1728" w:type="dxa"/>
          </w:tcPr>
          <w:p w14:paraId="061C0464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</w:t>
            </w:r>
          </w:p>
        </w:tc>
      </w:tr>
      <w:tr w:rsidR="006B67E8" w:rsidRPr="004F3729" w14:paraId="316A1925" w14:textId="77777777">
        <w:tc>
          <w:tcPr>
            <w:tcW w:w="1728" w:type="dxa"/>
          </w:tcPr>
          <w:p w14:paraId="0912F166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8073</w:t>
            </w:r>
          </w:p>
        </w:tc>
        <w:tc>
          <w:tcPr>
            <w:tcW w:w="1728" w:type="dxa"/>
          </w:tcPr>
          <w:p w14:paraId="36C37AFF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1818</w:t>
            </w:r>
          </w:p>
        </w:tc>
        <w:tc>
          <w:tcPr>
            <w:tcW w:w="1728" w:type="dxa"/>
          </w:tcPr>
          <w:p w14:paraId="0452512C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</w:t>
            </w:r>
          </w:p>
        </w:tc>
        <w:tc>
          <w:tcPr>
            <w:tcW w:w="1728" w:type="dxa"/>
          </w:tcPr>
          <w:p w14:paraId="6500B1DD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</w:t>
            </w:r>
          </w:p>
        </w:tc>
        <w:tc>
          <w:tcPr>
            <w:tcW w:w="1728" w:type="dxa"/>
          </w:tcPr>
          <w:p w14:paraId="66B463EB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</w:t>
            </w:r>
          </w:p>
        </w:tc>
      </w:tr>
      <w:tr w:rsidR="006B67E8" w:rsidRPr="004F3729" w14:paraId="76C62C34" w14:textId="77777777">
        <w:tc>
          <w:tcPr>
            <w:tcW w:w="1728" w:type="dxa"/>
          </w:tcPr>
          <w:p w14:paraId="4E537410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7756</w:t>
            </w:r>
          </w:p>
        </w:tc>
        <w:tc>
          <w:tcPr>
            <w:tcW w:w="1728" w:type="dxa"/>
          </w:tcPr>
          <w:p w14:paraId="7298588F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5749</w:t>
            </w:r>
          </w:p>
        </w:tc>
        <w:tc>
          <w:tcPr>
            <w:tcW w:w="1728" w:type="dxa"/>
          </w:tcPr>
          <w:p w14:paraId="598A627B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</w:t>
            </w:r>
          </w:p>
        </w:tc>
        <w:tc>
          <w:tcPr>
            <w:tcW w:w="1728" w:type="dxa"/>
          </w:tcPr>
          <w:p w14:paraId="2CF0DE54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</w:t>
            </w:r>
          </w:p>
        </w:tc>
        <w:tc>
          <w:tcPr>
            <w:tcW w:w="1728" w:type="dxa"/>
          </w:tcPr>
          <w:p w14:paraId="2F8E0798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</w:t>
            </w:r>
          </w:p>
        </w:tc>
      </w:tr>
      <w:tr w:rsidR="006B67E8" w:rsidRPr="004F3729" w14:paraId="737AD9CC" w14:textId="77777777">
        <w:tc>
          <w:tcPr>
            <w:tcW w:w="1728" w:type="dxa"/>
          </w:tcPr>
          <w:p w14:paraId="2B9ACCDD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4014</w:t>
            </w:r>
          </w:p>
        </w:tc>
        <w:tc>
          <w:tcPr>
            <w:tcW w:w="1728" w:type="dxa"/>
          </w:tcPr>
          <w:p w14:paraId="6CB20B6E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5251</w:t>
            </w:r>
          </w:p>
        </w:tc>
        <w:tc>
          <w:tcPr>
            <w:tcW w:w="1728" w:type="dxa"/>
          </w:tcPr>
          <w:p w14:paraId="056D704D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  <w:tc>
          <w:tcPr>
            <w:tcW w:w="1728" w:type="dxa"/>
          </w:tcPr>
          <w:p w14:paraId="5279FED5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</w:t>
            </w:r>
          </w:p>
        </w:tc>
        <w:tc>
          <w:tcPr>
            <w:tcW w:w="1728" w:type="dxa"/>
          </w:tcPr>
          <w:p w14:paraId="2D320872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</w:t>
            </w:r>
          </w:p>
        </w:tc>
      </w:tr>
      <w:tr w:rsidR="006B67E8" w:rsidRPr="004F3729" w14:paraId="3B4042B7" w14:textId="77777777">
        <w:tc>
          <w:tcPr>
            <w:tcW w:w="1728" w:type="dxa"/>
          </w:tcPr>
          <w:p w14:paraId="4B0265E3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9396</w:t>
            </w:r>
          </w:p>
        </w:tc>
        <w:tc>
          <w:tcPr>
            <w:tcW w:w="1728" w:type="dxa"/>
          </w:tcPr>
          <w:p w14:paraId="360B9C31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5991</w:t>
            </w:r>
          </w:p>
        </w:tc>
        <w:tc>
          <w:tcPr>
            <w:tcW w:w="1728" w:type="dxa"/>
          </w:tcPr>
          <w:p w14:paraId="7673DEC3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</w:t>
            </w:r>
          </w:p>
        </w:tc>
        <w:tc>
          <w:tcPr>
            <w:tcW w:w="1728" w:type="dxa"/>
          </w:tcPr>
          <w:p w14:paraId="5635CC4F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</w:t>
            </w:r>
          </w:p>
        </w:tc>
        <w:tc>
          <w:tcPr>
            <w:tcW w:w="1728" w:type="dxa"/>
          </w:tcPr>
          <w:p w14:paraId="68EBDB12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3</w:t>
            </w:r>
          </w:p>
        </w:tc>
      </w:tr>
      <w:tr w:rsidR="006B67E8" w:rsidRPr="004F3729" w14:paraId="7A4795CE" w14:textId="77777777">
        <w:tc>
          <w:tcPr>
            <w:tcW w:w="1728" w:type="dxa"/>
          </w:tcPr>
          <w:p w14:paraId="2B4C4604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8232</w:t>
            </w:r>
          </w:p>
        </w:tc>
        <w:tc>
          <w:tcPr>
            <w:tcW w:w="1728" w:type="dxa"/>
          </w:tcPr>
          <w:p w14:paraId="2826D1A2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7277</w:t>
            </w:r>
          </w:p>
        </w:tc>
        <w:tc>
          <w:tcPr>
            <w:tcW w:w="1728" w:type="dxa"/>
          </w:tcPr>
          <w:p w14:paraId="744506F2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3</w:t>
            </w:r>
          </w:p>
        </w:tc>
        <w:tc>
          <w:tcPr>
            <w:tcW w:w="1728" w:type="dxa"/>
          </w:tcPr>
          <w:p w14:paraId="17285C9D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</w:t>
            </w:r>
          </w:p>
        </w:tc>
        <w:tc>
          <w:tcPr>
            <w:tcW w:w="1728" w:type="dxa"/>
          </w:tcPr>
          <w:p w14:paraId="0275BFB1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</w:tr>
      <w:tr w:rsidR="006B67E8" w:rsidRPr="004F3729" w14:paraId="13609BE2" w14:textId="77777777">
        <w:tc>
          <w:tcPr>
            <w:tcW w:w="1728" w:type="dxa"/>
          </w:tcPr>
          <w:p w14:paraId="274AFBFF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6757</w:t>
            </w:r>
          </w:p>
        </w:tc>
        <w:tc>
          <w:tcPr>
            <w:tcW w:w="1728" w:type="dxa"/>
          </w:tcPr>
          <w:p w14:paraId="02B22F4C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6586</w:t>
            </w:r>
          </w:p>
        </w:tc>
        <w:tc>
          <w:tcPr>
            <w:tcW w:w="1728" w:type="dxa"/>
          </w:tcPr>
          <w:p w14:paraId="08CD18EE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</w:t>
            </w:r>
          </w:p>
        </w:tc>
        <w:tc>
          <w:tcPr>
            <w:tcW w:w="1728" w:type="dxa"/>
          </w:tcPr>
          <w:p w14:paraId="3F421D48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</w:t>
            </w:r>
          </w:p>
        </w:tc>
        <w:tc>
          <w:tcPr>
            <w:tcW w:w="1728" w:type="dxa"/>
          </w:tcPr>
          <w:p w14:paraId="666A342D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</w:tr>
      <w:tr w:rsidR="006B67E8" w:rsidRPr="004F3729" w14:paraId="195FAA45" w14:textId="77777777">
        <w:tc>
          <w:tcPr>
            <w:tcW w:w="1728" w:type="dxa"/>
          </w:tcPr>
          <w:p w14:paraId="7C48F867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8301</w:t>
            </w:r>
          </w:p>
        </w:tc>
        <w:tc>
          <w:tcPr>
            <w:tcW w:w="1728" w:type="dxa"/>
          </w:tcPr>
          <w:p w14:paraId="166E7651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1704</w:t>
            </w:r>
          </w:p>
        </w:tc>
        <w:tc>
          <w:tcPr>
            <w:tcW w:w="1728" w:type="dxa"/>
          </w:tcPr>
          <w:p w14:paraId="26BDAE4F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</w:t>
            </w:r>
          </w:p>
        </w:tc>
        <w:tc>
          <w:tcPr>
            <w:tcW w:w="1728" w:type="dxa"/>
          </w:tcPr>
          <w:p w14:paraId="55D4DEF8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</w:t>
            </w:r>
          </w:p>
        </w:tc>
        <w:tc>
          <w:tcPr>
            <w:tcW w:w="1728" w:type="dxa"/>
          </w:tcPr>
          <w:p w14:paraId="627ABADD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</w:t>
            </w:r>
          </w:p>
        </w:tc>
      </w:tr>
      <w:tr w:rsidR="006B67E8" w:rsidRPr="004F3729" w14:paraId="4AC787A2" w14:textId="77777777">
        <w:tc>
          <w:tcPr>
            <w:tcW w:w="1728" w:type="dxa"/>
          </w:tcPr>
          <w:p w14:paraId="0613E7D2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8962</w:t>
            </w:r>
          </w:p>
        </w:tc>
        <w:tc>
          <w:tcPr>
            <w:tcW w:w="1728" w:type="dxa"/>
          </w:tcPr>
          <w:p w14:paraId="44B11318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5843</w:t>
            </w:r>
          </w:p>
        </w:tc>
        <w:tc>
          <w:tcPr>
            <w:tcW w:w="1728" w:type="dxa"/>
          </w:tcPr>
          <w:p w14:paraId="58365536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</w:t>
            </w:r>
          </w:p>
        </w:tc>
        <w:tc>
          <w:tcPr>
            <w:tcW w:w="1728" w:type="dxa"/>
          </w:tcPr>
          <w:p w14:paraId="376FDC1F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</w:t>
            </w:r>
          </w:p>
        </w:tc>
        <w:tc>
          <w:tcPr>
            <w:tcW w:w="1728" w:type="dxa"/>
          </w:tcPr>
          <w:p w14:paraId="595C737E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</w:t>
            </w:r>
          </w:p>
        </w:tc>
      </w:tr>
      <w:tr w:rsidR="006B67E8" w:rsidRPr="004F3729" w14:paraId="416DA3ED" w14:textId="77777777">
        <w:tc>
          <w:tcPr>
            <w:tcW w:w="1728" w:type="dxa"/>
          </w:tcPr>
          <w:p w14:paraId="63AB2A0A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3841</w:t>
            </w:r>
          </w:p>
        </w:tc>
        <w:tc>
          <w:tcPr>
            <w:tcW w:w="1728" w:type="dxa"/>
          </w:tcPr>
          <w:p w14:paraId="3878B9D2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5219</w:t>
            </w:r>
          </w:p>
        </w:tc>
        <w:tc>
          <w:tcPr>
            <w:tcW w:w="1728" w:type="dxa"/>
          </w:tcPr>
          <w:p w14:paraId="0A7D6E41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</w:t>
            </w:r>
          </w:p>
        </w:tc>
        <w:tc>
          <w:tcPr>
            <w:tcW w:w="1728" w:type="dxa"/>
          </w:tcPr>
          <w:p w14:paraId="08FB799A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</w:t>
            </w:r>
          </w:p>
        </w:tc>
        <w:tc>
          <w:tcPr>
            <w:tcW w:w="1728" w:type="dxa"/>
          </w:tcPr>
          <w:p w14:paraId="3274AF16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</w:tr>
      <w:tr w:rsidR="006B67E8" w:rsidRPr="004F3729" w14:paraId="54C2BA07" w14:textId="77777777">
        <w:tc>
          <w:tcPr>
            <w:tcW w:w="1728" w:type="dxa"/>
          </w:tcPr>
          <w:p w14:paraId="26369922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9676</w:t>
            </w:r>
          </w:p>
        </w:tc>
        <w:tc>
          <w:tcPr>
            <w:tcW w:w="1728" w:type="dxa"/>
          </w:tcPr>
          <w:p w14:paraId="179D859F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5189</w:t>
            </w:r>
          </w:p>
        </w:tc>
        <w:tc>
          <w:tcPr>
            <w:tcW w:w="1728" w:type="dxa"/>
          </w:tcPr>
          <w:p w14:paraId="111BD731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</w:t>
            </w:r>
          </w:p>
        </w:tc>
        <w:tc>
          <w:tcPr>
            <w:tcW w:w="1728" w:type="dxa"/>
          </w:tcPr>
          <w:p w14:paraId="741B2FA4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</w:t>
            </w:r>
          </w:p>
        </w:tc>
        <w:tc>
          <w:tcPr>
            <w:tcW w:w="1728" w:type="dxa"/>
          </w:tcPr>
          <w:p w14:paraId="51FF934C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</w:tr>
      <w:tr w:rsidR="006B67E8" w:rsidRPr="004F3729" w14:paraId="2389B3F6" w14:textId="77777777">
        <w:tc>
          <w:tcPr>
            <w:tcW w:w="1728" w:type="dxa"/>
          </w:tcPr>
          <w:p w14:paraId="4D677C34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8115</w:t>
            </w:r>
          </w:p>
        </w:tc>
        <w:tc>
          <w:tcPr>
            <w:tcW w:w="1728" w:type="dxa"/>
          </w:tcPr>
          <w:p w14:paraId="1614B2AE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6108</w:t>
            </w:r>
          </w:p>
        </w:tc>
        <w:tc>
          <w:tcPr>
            <w:tcW w:w="1728" w:type="dxa"/>
          </w:tcPr>
          <w:p w14:paraId="3317843E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</w:t>
            </w:r>
          </w:p>
        </w:tc>
        <w:tc>
          <w:tcPr>
            <w:tcW w:w="1728" w:type="dxa"/>
          </w:tcPr>
          <w:p w14:paraId="28391FDB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</w:t>
            </w:r>
          </w:p>
        </w:tc>
        <w:tc>
          <w:tcPr>
            <w:tcW w:w="1728" w:type="dxa"/>
          </w:tcPr>
          <w:p w14:paraId="3287EC87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</w:t>
            </w:r>
          </w:p>
        </w:tc>
      </w:tr>
      <w:tr w:rsidR="006B67E8" w:rsidRPr="004F3729" w14:paraId="17B5ECAA" w14:textId="77777777">
        <w:tc>
          <w:tcPr>
            <w:tcW w:w="1728" w:type="dxa"/>
          </w:tcPr>
          <w:p w14:paraId="74C9B1B1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9390</w:t>
            </w:r>
          </w:p>
        </w:tc>
        <w:tc>
          <w:tcPr>
            <w:tcW w:w="1728" w:type="dxa"/>
          </w:tcPr>
          <w:p w14:paraId="78B2BE85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4454</w:t>
            </w:r>
          </w:p>
        </w:tc>
        <w:tc>
          <w:tcPr>
            <w:tcW w:w="1728" w:type="dxa"/>
          </w:tcPr>
          <w:p w14:paraId="7C43F1D1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  <w:tc>
          <w:tcPr>
            <w:tcW w:w="1728" w:type="dxa"/>
          </w:tcPr>
          <w:p w14:paraId="55A0E8B8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</w:t>
            </w:r>
          </w:p>
        </w:tc>
        <w:tc>
          <w:tcPr>
            <w:tcW w:w="1728" w:type="dxa"/>
          </w:tcPr>
          <w:p w14:paraId="190CB62F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</w:t>
            </w:r>
          </w:p>
        </w:tc>
      </w:tr>
      <w:tr w:rsidR="006B67E8" w:rsidRPr="004F3729" w14:paraId="0F76833A" w14:textId="77777777">
        <w:tc>
          <w:tcPr>
            <w:tcW w:w="1728" w:type="dxa"/>
          </w:tcPr>
          <w:p w14:paraId="3944E317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5499</w:t>
            </w:r>
          </w:p>
        </w:tc>
        <w:tc>
          <w:tcPr>
            <w:tcW w:w="1728" w:type="dxa"/>
          </w:tcPr>
          <w:p w14:paraId="22C8BF13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7355</w:t>
            </w:r>
          </w:p>
        </w:tc>
        <w:tc>
          <w:tcPr>
            <w:tcW w:w="1728" w:type="dxa"/>
          </w:tcPr>
          <w:p w14:paraId="0A570DF4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  <w:tc>
          <w:tcPr>
            <w:tcW w:w="1728" w:type="dxa"/>
          </w:tcPr>
          <w:p w14:paraId="48BEF925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  <w:tc>
          <w:tcPr>
            <w:tcW w:w="1728" w:type="dxa"/>
          </w:tcPr>
          <w:p w14:paraId="6168E06C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</w:tr>
      <w:tr w:rsidR="006B67E8" w:rsidRPr="004F3729" w14:paraId="58321AE5" w14:textId="77777777">
        <w:tc>
          <w:tcPr>
            <w:tcW w:w="1728" w:type="dxa"/>
          </w:tcPr>
          <w:p w14:paraId="50950270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5090</w:t>
            </w:r>
          </w:p>
        </w:tc>
        <w:tc>
          <w:tcPr>
            <w:tcW w:w="1728" w:type="dxa"/>
          </w:tcPr>
          <w:p w14:paraId="7F8B6FA1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9332</w:t>
            </w:r>
          </w:p>
        </w:tc>
        <w:tc>
          <w:tcPr>
            <w:tcW w:w="1728" w:type="dxa"/>
          </w:tcPr>
          <w:p w14:paraId="234677BD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  <w:tc>
          <w:tcPr>
            <w:tcW w:w="1728" w:type="dxa"/>
          </w:tcPr>
          <w:p w14:paraId="616C5810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  <w:tc>
          <w:tcPr>
            <w:tcW w:w="1728" w:type="dxa"/>
          </w:tcPr>
          <w:p w14:paraId="147B45D1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</w:tr>
      <w:tr w:rsidR="006B67E8" w:rsidRPr="004F3729" w14:paraId="0B4AF1BA" w14:textId="77777777">
        <w:tc>
          <w:tcPr>
            <w:tcW w:w="1728" w:type="dxa"/>
          </w:tcPr>
          <w:p w14:paraId="153EB755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8610</w:t>
            </w:r>
          </w:p>
        </w:tc>
        <w:tc>
          <w:tcPr>
            <w:tcW w:w="1728" w:type="dxa"/>
          </w:tcPr>
          <w:p w14:paraId="220C0030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4839</w:t>
            </w:r>
          </w:p>
        </w:tc>
        <w:tc>
          <w:tcPr>
            <w:tcW w:w="1728" w:type="dxa"/>
          </w:tcPr>
          <w:p w14:paraId="416FEFC7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  <w:tc>
          <w:tcPr>
            <w:tcW w:w="1728" w:type="dxa"/>
          </w:tcPr>
          <w:p w14:paraId="7E4E83ED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  <w:tc>
          <w:tcPr>
            <w:tcW w:w="1728" w:type="dxa"/>
          </w:tcPr>
          <w:p w14:paraId="252804C0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3</w:t>
            </w:r>
          </w:p>
        </w:tc>
      </w:tr>
      <w:tr w:rsidR="006B67E8" w:rsidRPr="004F3729" w14:paraId="76E25C2D" w14:textId="77777777">
        <w:tc>
          <w:tcPr>
            <w:tcW w:w="1728" w:type="dxa"/>
          </w:tcPr>
          <w:p w14:paraId="552813FB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6918</w:t>
            </w:r>
          </w:p>
        </w:tc>
        <w:tc>
          <w:tcPr>
            <w:tcW w:w="1728" w:type="dxa"/>
          </w:tcPr>
          <w:p w14:paraId="7D9372D9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9246</w:t>
            </w:r>
          </w:p>
        </w:tc>
        <w:tc>
          <w:tcPr>
            <w:tcW w:w="1728" w:type="dxa"/>
          </w:tcPr>
          <w:p w14:paraId="1CA9F9E7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  <w:tc>
          <w:tcPr>
            <w:tcW w:w="1728" w:type="dxa"/>
          </w:tcPr>
          <w:p w14:paraId="3FE4CB30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  <w:tc>
          <w:tcPr>
            <w:tcW w:w="1728" w:type="dxa"/>
          </w:tcPr>
          <w:p w14:paraId="4753DA16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</w:tr>
      <w:tr w:rsidR="006B67E8" w:rsidRPr="004F3729" w14:paraId="4C3408C9" w14:textId="77777777">
        <w:tc>
          <w:tcPr>
            <w:tcW w:w="1728" w:type="dxa"/>
          </w:tcPr>
          <w:p w14:paraId="64F7108C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5888</w:t>
            </w:r>
          </w:p>
        </w:tc>
        <w:tc>
          <w:tcPr>
            <w:tcW w:w="1728" w:type="dxa"/>
          </w:tcPr>
          <w:p w14:paraId="7542C1C5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7656</w:t>
            </w:r>
          </w:p>
        </w:tc>
        <w:tc>
          <w:tcPr>
            <w:tcW w:w="1728" w:type="dxa"/>
          </w:tcPr>
          <w:p w14:paraId="1D108686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  <w:tc>
          <w:tcPr>
            <w:tcW w:w="1728" w:type="dxa"/>
          </w:tcPr>
          <w:p w14:paraId="1E058225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  <w:tc>
          <w:tcPr>
            <w:tcW w:w="1728" w:type="dxa"/>
          </w:tcPr>
          <w:p w14:paraId="545E9983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</w:tr>
      <w:tr w:rsidR="006B67E8" w:rsidRPr="004F3729" w14:paraId="4F946FAB" w14:textId="77777777">
        <w:tc>
          <w:tcPr>
            <w:tcW w:w="1728" w:type="dxa"/>
          </w:tcPr>
          <w:p w14:paraId="0341EAD4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5999</w:t>
            </w:r>
          </w:p>
        </w:tc>
        <w:tc>
          <w:tcPr>
            <w:tcW w:w="1728" w:type="dxa"/>
          </w:tcPr>
          <w:p w14:paraId="12DA7865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2343</w:t>
            </w:r>
          </w:p>
        </w:tc>
        <w:tc>
          <w:tcPr>
            <w:tcW w:w="1728" w:type="dxa"/>
          </w:tcPr>
          <w:p w14:paraId="62498911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  <w:tc>
          <w:tcPr>
            <w:tcW w:w="1728" w:type="dxa"/>
          </w:tcPr>
          <w:p w14:paraId="3A1C41DE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  <w:tc>
          <w:tcPr>
            <w:tcW w:w="1728" w:type="dxa"/>
          </w:tcPr>
          <w:p w14:paraId="6917C2AE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</w:tr>
      <w:tr w:rsidR="006B67E8" w:rsidRPr="004F3729" w14:paraId="351EFA47" w14:textId="77777777">
        <w:tc>
          <w:tcPr>
            <w:tcW w:w="1728" w:type="dxa"/>
          </w:tcPr>
          <w:p w14:paraId="0C8CC087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6870</w:t>
            </w:r>
          </w:p>
        </w:tc>
        <w:tc>
          <w:tcPr>
            <w:tcW w:w="1728" w:type="dxa"/>
          </w:tcPr>
          <w:p w14:paraId="0EC2A083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9583</w:t>
            </w:r>
          </w:p>
        </w:tc>
        <w:tc>
          <w:tcPr>
            <w:tcW w:w="1728" w:type="dxa"/>
          </w:tcPr>
          <w:p w14:paraId="5B946E2C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  <w:tc>
          <w:tcPr>
            <w:tcW w:w="1728" w:type="dxa"/>
          </w:tcPr>
          <w:p w14:paraId="68536ABE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  <w:tc>
          <w:tcPr>
            <w:tcW w:w="1728" w:type="dxa"/>
          </w:tcPr>
          <w:p w14:paraId="6332F647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</w:tr>
      <w:tr w:rsidR="006B67E8" w:rsidRPr="004F3729" w14:paraId="64D228AB" w14:textId="77777777">
        <w:tc>
          <w:tcPr>
            <w:tcW w:w="1728" w:type="dxa"/>
          </w:tcPr>
          <w:p w14:paraId="007452A2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5597</w:t>
            </w:r>
          </w:p>
        </w:tc>
        <w:tc>
          <w:tcPr>
            <w:tcW w:w="1728" w:type="dxa"/>
          </w:tcPr>
          <w:p w14:paraId="0992C65B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6955</w:t>
            </w:r>
          </w:p>
        </w:tc>
        <w:tc>
          <w:tcPr>
            <w:tcW w:w="1728" w:type="dxa"/>
          </w:tcPr>
          <w:p w14:paraId="5ED038B2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  <w:tc>
          <w:tcPr>
            <w:tcW w:w="1728" w:type="dxa"/>
          </w:tcPr>
          <w:p w14:paraId="751BED60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  <w:tc>
          <w:tcPr>
            <w:tcW w:w="1728" w:type="dxa"/>
          </w:tcPr>
          <w:p w14:paraId="4B6E62D3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</w:tr>
      <w:tr w:rsidR="006B67E8" w:rsidRPr="004F3729" w14:paraId="0A1DB48D" w14:textId="77777777">
        <w:tc>
          <w:tcPr>
            <w:tcW w:w="1728" w:type="dxa"/>
          </w:tcPr>
          <w:p w14:paraId="6D6F172A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2159</w:t>
            </w:r>
          </w:p>
        </w:tc>
        <w:tc>
          <w:tcPr>
            <w:tcW w:w="1728" w:type="dxa"/>
          </w:tcPr>
          <w:p w14:paraId="59D88770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6159</w:t>
            </w:r>
          </w:p>
        </w:tc>
        <w:tc>
          <w:tcPr>
            <w:tcW w:w="1728" w:type="dxa"/>
          </w:tcPr>
          <w:p w14:paraId="62D0C427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  <w:tc>
          <w:tcPr>
            <w:tcW w:w="1728" w:type="dxa"/>
          </w:tcPr>
          <w:p w14:paraId="7E01FEA8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  <w:tc>
          <w:tcPr>
            <w:tcW w:w="1728" w:type="dxa"/>
          </w:tcPr>
          <w:p w14:paraId="2D9361DA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</w:tr>
      <w:tr w:rsidR="006B67E8" w:rsidRPr="004F3729" w14:paraId="46782F52" w14:textId="77777777">
        <w:tc>
          <w:tcPr>
            <w:tcW w:w="1728" w:type="dxa"/>
          </w:tcPr>
          <w:p w14:paraId="30A43C39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6067</w:t>
            </w:r>
          </w:p>
        </w:tc>
        <w:tc>
          <w:tcPr>
            <w:tcW w:w="1728" w:type="dxa"/>
          </w:tcPr>
          <w:p w14:paraId="27A7169F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3017</w:t>
            </w:r>
          </w:p>
        </w:tc>
        <w:tc>
          <w:tcPr>
            <w:tcW w:w="1728" w:type="dxa"/>
          </w:tcPr>
          <w:p w14:paraId="501BA947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1</w:t>
            </w:r>
          </w:p>
        </w:tc>
        <w:tc>
          <w:tcPr>
            <w:tcW w:w="1728" w:type="dxa"/>
          </w:tcPr>
          <w:p w14:paraId="5039E8A0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  <w:tc>
          <w:tcPr>
            <w:tcW w:w="1728" w:type="dxa"/>
          </w:tcPr>
          <w:p w14:paraId="589E282D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</w:tr>
      <w:tr w:rsidR="006B67E8" w:rsidRPr="004F3729" w14:paraId="3F07AC01" w14:textId="77777777">
        <w:tc>
          <w:tcPr>
            <w:tcW w:w="1728" w:type="dxa"/>
          </w:tcPr>
          <w:p w14:paraId="0BBC48FD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6434</w:t>
            </w:r>
          </w:p>
        </w:tc>
        <w:tc>
          <w:tcPr>
            <w:tcW w:w="1728" w:type="dxa"/>
          </w:tcPr>
          <w:p w14:paraId="5148D079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9499</w:t>
            </w:r>
          </w:p>
        </w:tc>
        <w:tc>
          <w:tcPr>
            <w:tcW w:w="1728" w:type="dxa"/>
          </w:tcPr>
          <w:p w14:paraId="7172A57E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  <w:tc>
          <w:tcPr>
            <w:tcW w:w="1728" w:type="dxa"/>
          </w:tcPr>
          <w:p w14:paraId="5643D66C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  <w:tc>
          <w:tcPr>
            <w:tcW w:w="1728" w:type="dxa"/>
          </w:tcPr>
          <w:p w14:paraId="0385CC9F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</w:tr>
      <w:tr w:rsidR="006B67E8" w:rsidRPr="004F3729" w14:paraId="33605B5A" w14:textId="77777777">
        <w:tc>
          <w:tcPr>
            <w:tcW w:w="1728" w:type="dxa"/>
          </w:tcPr>
          <w:p w14:paraId="245E7DB4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4939</w:t>
            </w:r>
          </w:p>
        </w:tc>
        <w:tc>
          <w:tcPr>
            <w:tcW w:w="1728" w:type="dxa"/>
          </w:tcPr>
          <w:p w14:paraId="580925FA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7055</w:t>
            </w:r>
          </w:p>
        </w:tc>
        <w:tc>
          <w:tcPr>
            <w:tcW w:w="1728" w:type="dxa"/>
          </w:tcPr>
          <w:p w14:paraId="7202BB83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  <w:tc>
          <w:tcPr>
            <w:tcW w:w="1728" w:type="dxa"/>
          </w:tcPr>
          <w:p w14:paraId="6DE08CAB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  <w:tc>
          <w:tcPr>
            <w:tcW w:w="1728" w:type="dxa"/>
          </w:tcPr>
          <w:p w14:paraId="5A817488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</w:tr>
      <w:tr w:rsidR="006B67E8" w:rsidRPr="004F3729" w14:paraId="2D265D50" w14:textId="77777777">
        <w:tc>
          <w:tcPr>
            <w:tcW w:w="1728" w:type="dxa"/>
          </w:tcPr>
          <w:p w14:paraId="129D4C49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6465</w:t>
            </w:r>
          </w:p>
        </w:tc>
        <w:tc>
          <w:tcPr>
            <w:tcW w:w="1728" w:type="dxa"/>
          </w:tcPr>
          <w:p w14:paraId="37845606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9577</w:t>
            </w:r>
          </w:p>
        </w:tc>
        <w:tc>
          <w:tcPr>
            <w:tcW w:w="1728" w:type="dxa"/>
          </w:tcPr>
          <w:p w14:paraId="6AE50549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  <w:tc>
          <w:tcPr>
            <w:tcW w:w="1728" w:type="dxa"/>
          </w:tcPr>
          <w:p w14:paraId="6F08AAF1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  <w:tc>
          <w:tcPr>
            <w:tcW w:w="1728" w:type="dxa"/>
          </w:tcPr>
          <w:p w14:paraId="3A92CF45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</w:tr>
      <w:tr w:rsidR="006B67E8" w:rsidRPr="004F3729" w14:paraId="3E253C4F" w14:textId="77777777">
        <w:tc>
          <w:tcPr>
            <w:tcW w:w="1728" w:type="dxa"/>
          </w:tcPr>
          <w:p w14:paraId="33D69856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4482</w:t>
            </w:r>
          </w:p>
        </w:tc>
        <w:tc>
          <w:tcPr>
            <w:tcW w:w="1728" w:type="dxa"/>
          </w:tcPr>
          <w:p w14:paraId="4A9EDFA7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6547</w:t>
            </w:r>
          </w:p>
        </w:tc>
        <w:tc>
          <w:tcPr>
            <w:tcW w:w="1728" w:type="dxa"/>
          </w:tcPr>
          <w:p w14:paraId="4BF6DD4A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  <w:tc>
          <w:tcPr>
            <w:tcW w:w="1728" w:type="dxa"/>
          </w:tcPr>
          <w:p w14:paraId="58942EA2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  <w:tc>
          <w:tcPr>
            <w:tcW w:w="1728" w:type="dxa"/>
          </w:tcPr>
          <w:p w14:paraId="47CDD305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</w:tr>
      <w:tr w:rsidR="006B67E8" w:rsidRPr="004F3729" w14:paraId="16934FB3" w14:textId="77777777">
        <w:tc>
          <w:tcPr>
            <w:tcW w:w="1728" w:type="dxa"/>
          </w:tcPr>
          <w:p w14:paraId="35878634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9081</w:t>
            </w:r>
          </w:p>
        </w:tc>
        <w:tc>
          <w:tcPr>
            <w:tcW w:w="1728" w:type="dxa"/>
          </w:tcPr>
          <w:p w14:paraId="2B345B20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8790</w:t>
            </w:r>
          </w:p>
        </w:tc>
        <w:tc>
          <w:tcPr>
            <w:tcW w:w="1728" w:type="dxa"/>
          </w:tcPr>
          <w:p w14:paraId="12989320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</w:t>
            </w:r>
          </w:p>
        </w:tc>
        <w:tc>
          <w:tcPr>
            <w:tcW w:w="1728" w:type="dxa"/>
          </w:tcPr>
          <w:p w14:paraId="0250E475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  <w:tc>
          <w:tcPr>
            <w:tcW w:w="1728" w:type="dxa"/>
          </w:tcPr>
          <w:p w14:paraId="745907F6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3</w:t>
            </w:r>
          </w:p>
        </w:tc>
      </w:tr>
      <w:tr w:rsidR="006B67E8" w:rsidRPr="004F3729" w14:paraId="04C7A73F" w14:textId="77777777">
        <w:tc>
          <w:tcPr>
            <w:tcW w:w="1728" w:type="dxa"/>
          </w:tcPr>
          <w:p w14:paraId="2C653CA7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8460</w:t>
            </w:r>
          </w:p>
        </w:tc>
        <w:tc>
          <w:tcPr>
            <w:tcW w:w="1728" w:type="dxa"/>
          </w:tcPr>
          <w:p w14:paraId="42D4961B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2828</w:t>
            </w:r>
          </w:p>
        </w:tc>
        <w:tc>
          <w:tcPr>
            <w:tcW w:w="1728" w:type="dxa"/>
          </w:tcPr>
          <w:p w14:paraId="708F4F90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  <w:tc>
          <w:tcPr>
            <w:tcW w:w="1728" w:type="dxa"/>
          </w:tcPr>
          <w:p w14:paraId="44EC4BA3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  <w:tc>
          <w:tcPr>
            <w:tcW w:w="1728" w:type="dxa"/>
          </w:tcPr>
          <w:p w14:paraId="381E7DAA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</w:tr>
      <w:tr w:rsidR="006B67E8" w:rsidRPr="004F3729" w14:paraId="3C3D20EE" w14:textId="77777777">
        <w:tc>
          <w:tcPr>
            <w:tcW w:w="1728" w:type="dxa"/>
          </w:tcPr>
          <w:p w14:paraId="7A67D01C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5691</w:t>
            </w:r>
          </w:p>
        </w:tc>
        <w:tc>
          <w:tcPr>
            <w:tcW w:w="1728" w:type="dxa"/>
          </w:tcPr>
          <w:p w14:paraId="7BA7B329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4248</w:t>
            </w:r>
          </w:p>
        </w:tc>
        <w:tc>
          <w:tcPr>
            <w:tcW w:w="1728" w:type="dxa"/>
          </w:tcPr>
          <w:p w14:paraId="6B9128CC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  <w:tc>
          <w:tcPr>
            <w:tcW w:w="1728" w:type="dxa"/>
          </w:tcPr>
          <w:p w14:paraId="3AD71285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  <w:tc>
          <w:tcPr>
            <w:tcW w:w="1728" w:type="dxa"/>
          </w:tcPr>
          <w:p w14:paraId="67EE4E42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</w:tr>
      <w:tr w:rsidR="006B67E8" w:rsidRPr="004F3729" w14:paraId="16EE8C94" w14:textId="77777777">
        <w:tc>
          <w:tcPr>
            <w:tcW w:w="1728" w:type="dxa"/>
          </w:tcPr>
          <w:p w14:paraId="102513F8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5634</w:t>
            </w:r>
          </w:p>
        </w:tc>
        <w:tc>
          <w:tcPr>
            <w:tcW w:w="1728" w:type="dxa"/>
          </w:tcPr>
          <w:p w14:paraId="797BCBD6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7574</w:t>
            </w:r>
          </w:p>
        </w:tc>
        <w:tc>
          <w:tcPr>
            <w:tcW w:w="1728" w:type="dxa"/>
          </w:tcPr>
          <w:p w14:paraId="1D47BA2B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  <w:tc>
          <w:tcPr>
            <w:tcW w:w="1728" w:type="dxa"/>
          </w:tcPr>
          <w:p w14:paraId="63BDCCF9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  <w:tc>
          <w:tcPr>
            <w:tcW w:w="1728" w:type="dxa"/>
          </w:tcPr>
          <w:p w14:paraId="036D65FF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</w:tr>
      <w:tr w:rsidR="006B67E8" w:rsidRPr="004F3729" w14:paraId="337F201D" w14:textId="77777777">
        <w:tc>
          <w:tcPr>
            <w:tcW w:w="1728" w:type="dxa"/>
          </w:tcPr>
          <w:p w14:paraId="5893D24C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8290</w:t>
            </w:r>
          </w:p>
        </w:tc>
        <w:tc>
          <w:tcPr>
            <w:tcW w:w="1728" w:type="dxa"/>
          </w:tcPr>
          <w:p w14:paraId="39F780DB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9628</w:t>
            </w:r>
          </w:p>
        </w:tc>
        <w:tc>
          <w:tcPr>
            <w:tcW w:w="1728" w:type="dxa"/>
          </w:tcPr>
          <w:p w14:paraId="671723D4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  <w:tc>
          <w:tcPr>
            <w:tcW w:w="1728" w:type="dxa"/>
          </w:tcPr>
          <w:p w14:paraId="7DC666C9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  <w:tc>
          <w:tcPr>
            <w:tcW w:w="1728" w:type="dxa"/>
          </w:tcPr>
          <w:p w14:paraId="3F622701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</w:tr>
      <w:tr w:rsidR="006B67E8" w:rsidRPr="004F3729" w14:paraId="405D6977" w14:textId="77777777">
        <w:tc>
          <w:tcPr>
            <w:tcW w:w="1728" w:type="dxa"/>
          </w:tcPr>
          <w:p w14:paraId="2EFFCEB4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2122</w:t>
            </w:r>
          </w:p>
        </w:tc>
        <w:tc>
          <w:tcPr>
            <w:tcW w:w="1728" w:type="dxa"/>
          </w:tcPr>
          <w:p w14:paraId="26A9A4E3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6161</w:t>
            </w:r>
          </w:p>
        </w:tc>
        <w:tc>
          <w:tcPr>
            <w:tcW w:w="1728" w:type="dxa"/>
          </w:tcPr>
          <w:p w14:paraId="5527559B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  <w:tc>
          <w:tcPr>
            <w:tcW w:w="1728" w:type="dxa"/>
          </w:tcPr>
          <w:p w14:paraId="610BFD8A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  <w:tc>
          <w:tcPr>
            <w:tcW w:w="1728" w:type="dxa"/>
          </w:tcPr>
          <w:p w14:paraId="240A75FE" w14:textId="77777777" w:rsidR="006B67E8" w:rsidRPr="004F3729" w:rsidRDefault="00000000">
            <w:pPr>
              <w:rPr>
                <w:sz w:val="16"/>
                <w:szCs w:val="16"/>
              </w:rPr>
            </w:pPr>
            <w:r w:rsidRPr="004F3729">
              <w:rPr>
                <w:sz w:val="16"/>
                <w:szCs w:val="16"/>
              </w:rPr>
              <w:t>6</w:t>
            </w:r>
          </w:p>
        </w:tc>
      </w:tr>
    </w:tbl>
    <w:p w14:paraId="5AA3CC0D" w14:textId="77777777" w:rsidR="00601E33" w:rsidRPr="004F3729" w:rsidRDefault="00601E33">
      <w:pPr>
        <w:rPr>
          <w:sz w:val="16"/>
          <w:szCs w:val="16"/>
        </w:rPr>
      </w:pPr>
    </w:p>
    <w:sectPr w:rsidR="00601E33" w:rsidRPr="004F3729" w:rsidSect="004F37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3150132">
    <w:abstractNumId w:val="8"/>
  </w:num>
  <w:num w:numId="2" w16cid:durableId="846866808">
    <w:abstractNumId w:val="6"/>
  </w:num>
  <w:num w:numId="3" w16cid:durableId="1082603667">
    <w:abstractNumId w:val="5"/>
  </w:num>
  <w:num w:numId="4" w16cid:durableId="2114785207">
    <w:abstractNumId w:val="4"/>
  </w:num>
  <w:num w:numId="5" w16cid:durableId="1472091637">
    <w:abstractNumId w:val="7"/>
  </w:num>
  <w:num w:numId="6" w16cid:durableId="689986850">
    <w:abstractNumId w:val="3"/>
  </w:num>
  <w:num w:numId="7" w16cid:durableId="1940795565">
    <w:abstractNumId w:val="2"/>
  </w:num>
  <w:num w:numId="8" w16cid:durableId="479230567">
    <w:abstractNumId w:val="1"/>
  </w:num>
  <w:num w:numId="9" w16cid:durableId="466437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44B0"/>
    <w:rsid w:val="004F3729"/>
    <w:rsid w:val="00601E33"/>
    <w:rsid w:val="006B67E8"/>
    <w:rsid w:val="0091448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FEEA41"/>
  <w14:defaultImageDpi w14:val="300"/>
  <w15:docId w15:val="{58698CFE-A90B-42E9-9805-42D8DFE23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Danesh Selwal</cp:lastModifiedBy>
  <cp:revision>2</cp:revision>
  <dcterms:created xsi:type="dcterms:W3CDTF">2013-12-23T23:15:00Z</dcterms:created>
  <dcterms:modified xsi:type="dcterms:W3CDTF">2025-06-20T10:37:00Z</dcterms:modified>
  <cp:category/>
</cp:coreProperties>
</file>